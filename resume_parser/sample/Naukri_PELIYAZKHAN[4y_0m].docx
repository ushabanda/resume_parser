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45416" w14:textId="77777777" w:rsidR="00E64BA9" w:rsidRDefault="006A70E8">
      <w:pPr>
        <w:pStyle w:val="Heading1"/>
        <w:spacing w:before="72"/>
        <w:ind w:left="24"/>
        <w:jc w:val="center"/>
        <w:rPr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P </w:t>
      </w:r>
      <w:proofErr w:type="spellStart"/>
      <w:r>
        <w:rPr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Eliyaz</w:t>
      </w:r>
      <w:proofErr w:type="spellEnd"/>
      <w:r>
        <w:rPr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Khan </w:t>
      </w:r>
    </w:p>
    <w:p w14:paraId="380A7F1F" w14:textId="77777777" w:rsidR="00E64BA9" w:rsidRDefault="0046102D">
      <w:pPr>
        <w:spacing w:before="40"/>
        <w:ind w:left="26"/>
        <w:jc w:val="center"/>
        <w:rPr>
          <w:b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JIRA</w:t>
      </w:r>
      <w:r>
        <w:rPr>
          <w:b/>
          <w:spacing w:val="-2"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b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Administrator</w:t>
      </w:r>
      <w:r>
        <w:rPr>
          <w:b/>
          <w:spacing w:val="-3"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b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&amp;</w:t>
      </w:r>
      <w:r>
        <w:rPr>
          <w:b/>
          <w:spacing w:val="-1"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b/>
          <w:sz w:val="24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Developer</w:t>
      </w:r>
    </w:p>
    <w:p w14:paraId="05BBABC5" w14:textId="77777777" w:rsidR="00E64BA9" w:rsidRDefault="00E64BA9">
      <w:pPr>
        <w:pStyle w:val="BodyText"/>
        <w:spacing w:before="4"/>
        <w:ind w:left="0" w:firstLine="0"/>
        <w:rPr>
          <w:b/>
          <w:sz w:val="31"/>
        </w:rPr>
      </w:pPr>
    </w:p>
    <w:p w14:paraId="0BB96070" w14:textId="54B6EA31" w:rsidR="00E64BA9" w:rsidRDefault="008448A7">
      <w:pPr>
        <w:pStyle w:val="Heading1"/>
        <w:tabs>
          <w:tab w:val="left" w:pos="7787"/>
        </w:tabs>
        <w:spacing w:before="0"/>
        <w:ind w:left="46"/>
        <w:jc w:val="center"/>
        <w:rPr>
          <w:color w:val="C00000"/>
        </w:rPr>
      </w:pPr>
      <w:r w:rsidRPr="00382C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6EB0D" wp14:editId="79448533">
                <wp:simplePos x="0" y="0"/>
                <wp:positionH relativeFrom="page">
                  <wp:posOffset>788035</wp:posOffset>
                </wp:positionH>
                <wp:positionV relativeFrom="paragraph">
                  <wp:posOffset>249555</wp:posOffset>
                </wp:positionV>
                <wp:extent cx="62896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9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906A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2.05pt,19.65pt" to="557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" strokecolor="#959595">
                <w10:wrap anchorx="page"/>
              </v:line>
            </w:pict>
          </mc:Fallback>
        </mc:AlternateContent>
      </w:r>
      <w:hyperlink r:id="rId6" w:history="1">
        <w:r w:rsidR="004308AE" w:rsidRPr="00382C1E">
          <w:rPr>
            <w:rStyle w:val="Hyperlink"/>
            <w:color w:val="FF0000"/>
          </w:rPr>
          <w:t>eliyazkhan43@gmail.com</w:t>
        </w:r>
      </w:hyperlink>
      <w:r w:rsidR="0046102D">
        <w:tab/>
      </w:r>
      <w:r w:rsidR="0046102D">
        <w:rPr>
          <w:color w:val="C00000"/>
        </w:rPr>
        <w:t>+91-</w:t>
      </w:r>
      <w:r w:rsidR="0046102D">
        <w:rPr>
          <w:color w:val="C00000"/>
          <w:spacing w:val="-1"/>
        </w:rPr>
        <w:t xml:space="preserve"> </w:t>
      </w:r>
      <w:r w:rsidR="004308AE">
        <w:rPr>
          <w:color w:val="C00000"/>
          <w:spacing w:val="-1"/>
        </w:rPr>
        <w:t>7799588237</w:t>
      </w:r>
    </w:p>
    <w:p w14:paraId="61B5612F" w14:textId="77777777" w:rsidR="00E64BA9" w:rsidRDefault="00E64BA9">
      <w:pPr>
        <w:pStyle w:val="BodyText"/>
        <w:spacing w:before="4"/>
        <w:ind w:left="0" w:firstLine="0"/>
        <w:rPr>
          <w:b/>
          <w:sz w:val="23"/>
          <w:highlight w:val="black"/>
        </w:rPr>
      </w:pPr>
    </w:p>
    <w:p w14:paraId="065E2045" w14:textId="77777777" w:rsidR="00515CA7" w:rsidRDefault="0046102D">
      <w:pPr>
        <w:tabs>
          <w:tab w:val="left" w:pos="9756"/>
        </w:tabs>
        <w:spacing w:before="90"/>
        <w:ind w:left="138"/>
        <w:rPr>
          <w:b/>
          <w:color w:val="FFFFFF" w:themeColor="background1"/>
          <w:sz w:val="24"/>
          <w:highlight w:val="black"/>
          <w:shd w:val="clear" w:color="auto" w:fill="D9D9D9"/>
        </w:rPr>
      </w:pPr>
      <w:r>
        <w:rPr>
          <w:b/>
          <w:color w:val="1F497D" w:themeColor="text2"/>
          <w:spacing w:val="-32"/>
          <w:sz w:val="24"/>
          <w:highlight w:val="black"/>
          <w:shd w:val="clear" w:color="auto" w:fill="D9D9D9"/>
        </w:rPr>
        <w:t xml:space="preserve"> </w:t>
      </w:r>
      <w:r>
        <w:rPr>
          <w:b/>
          <w:color w:val="FFFFFF" w:themeColor="background1"/>
          <w:sz w:val="24"/>
          <w:highlight w:val="black"/>
          <w:shd w:val="clear" w:color="auto" w:fill="D9D9D9"/>
        </w:rPr>
        <w:t>Career</w:t>
      </w:r>
      <w:r>
        <w:rPr>
          <w:b/>
          <w:color w:val="FFFFFF" w:themeColor="background1"/>
          <w:spacing w:val="-2"/>
          <w:sz w:val="24"/>
          <w:highlight w:val="black"/>
          <w:shd w:val="clear" w:color="auto" w:fill="D9D9D9"/>
        </w:rPr>
        <w:t xml:space="preserve"> </w:t>
      </w:r>
      <w:r>
        <w:rPr>
          <w:b/>
          <w:color w:val="FFFFFF" w:themeColor="background1"/>
          <w:sz w:val="24"/>
          <w:highlight w:val="black"/>
          <w:shd w:val="clear" w:color="auto" w:fill="D9D9D9"/>
        </w:rPr>
        <w:t>Objective</w:t>
      </w:r>
      <w:r w:rsidR="00515CA7">
        <w:rPr>
          <w:b/>
          <w:color w:val="FFFFFF" w:themeColor="background1"/>
          <w:sz w:val="24"/>
          <w:highlight w:val="black"/>
          <w:shd w:val="clear" w:color="auto" w:fill="D9D9D9"/>
        </w:rPr>
        <w:t>+</w:t>
      </w:r>
    </w:p>
    <w:p w14:paraId="6408A286" w14:textId="77777777" w:rsidR="00E64BA9" w:rsidRDefault="0046102D">
      <w:pPr>
        <w:tabs>
          <w:tab w:val="left" w:pos="9756"/>
        </w:tabs>
        <w:spacing w:before="90"/>
        <w:ind w:left="138"/>
        <w:rPr>
          <w:b/>
          <w:color w:val="1F497D" w:themeColor="text2"/>
          <w:sz w:val="24"/>
          <w:highlight w:val="black"/>
        </w:rPr>
      </w:pPr>
      <w:r>
        <w:rPr>
          <w:b/>
          <w:color w:val="1F497D" w:themeColor="text2"/>
          <w:sz w:val="24"/>
          <w:highlight w:val="black"/>
          <w:shd w:val="clear" w:color="auto" w:fill="D9D9D9"/>
        </w:rPr>
        <w:tab/>
      </w:r>
    </w:p>
    <w:p w14:paraId="3A4FD602" w14:textId="77777777" w:rsidR="00E64BA9" w:rsidRDefault="00E64BA9">
      <w:pPr>
        <w:pStyle w:val="BodyText"/>
        <w:spacing w:before="3"/>
        <w:ind w:left="0" w:firstLine="0"/>
        <w:rPr>
          <w:b/>
          <w:sz w:val="31"/>
        </w:rPr>
      </w:pPr>
    </w:p>
    <w:p w14:paraId="23D1D0B6" w14:textId="77777777" w:rsidR="00E64BA9" w:rsidRDefault="0046102D">
      <w:pPr>
        <w:pStyle w:val="BodyText"/>
        <w:spacing w:line="276" w:lineRule="auto"/>
        <w:ind w:left="167" w:right="132" w:firstLine="0"/>
      </w:pPr>
      <w:r>
        <w:t xml:space="preserve">To associate with an organization where I can excel my creative and innovative </w:t>
      </w:r>
      <w:r>
        <w:t>skills with constant</w:t>
      </w:r>
      <w:r>
        <w:rPr>
          <w:spacing w:val="-57"/>
        </w:rPr>
        <w:t xml:space="preserve"> </w:t>
      </w:r>
      <w:r>
        <w:t>perseverance</w:t>
      </w:r>
      <w:r>
        <w:rPr>
          <w:spacing w:val="-2"/>
        </w:rPr>
        <w:t xml:space="preserve"> </w:t>
      </w:r>
      <w:r>
        <w:t>and dedication for</w:t>
      </w:r>
      <w:r>
        <w:rPr>
          <w:spacing w:val="-1"/>
        </w:rPr>
        <w:t xml:space="preserve"> </w:t>
      </w:r>
      <w:r>
        <w:t>benefit of my organization.</w:t>
      </w:r>
    </w:p>
    <w:p w14:paraId="4340A29E" w14:textId="77777777" w:rsidR="00E64BA9" w:rsidRDefault="00E64BA9">
      <w:pPr>
        <w:pStyle w:val="BodyText"/>
        <w:spacing w:before="7"/>
        <w:ind w:left="0" w:firstLine="0"/>
        <w:rPr>
          <w:sz w:val="19"/>
        </w:rPr>
      </w:pPr>
    </w:p>
    <w:p w14:paraId="21AB72B3" w14:textId="77777777" w:rsidR="00E64BA9" w:rsidRDefault="0046102D">
      <w:pPr>
        <w:pStyle w:val="Heading1"/>
        <w:tabs>
          <w:tab w:val="left" w:pos="9756"/>
        </w:tabs>
        <w:rPr>
          <w:highlight w:val="black"/>
        </w:rPr>
      </w:pPr>
      <w:r>
        <w:rPr>
          <w:spacing w:val="-32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Experience</w:t>
      </w:r>
      <w:r>
        <w:rPr>
          <w:highlight w:val="black"/>
          <w:shd w:val="clear" w:color="auto" w:fill="D9D9D9"/>
        </w:rPr>
        <w:tab/>
      </w:r>
    </w:p>
    <w:p w14:paraId="495BF4B3" w14:textId="77777777" w:rsidR="00E64BA9" w:rsidRDefault="00E64BA9">
      <w:pPr>
        <w:pStyle w:val="BodyText"/>
        <w:spacing w:before="6"/>
        <w:ind w:left="0" w:firstLine="0"/>
        <w:rPr>
          <w:b/>
          <w:sz w:val="31"/>
        </w:rPr>
      </w:pPr>
    </w:p>
    <w:p w14:paraId="67C74F4A" w14:textId="2525147F" w:rsidR="00E64BA9" w:rsidRDefault="004308AE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73" w:lineRule="auto"/>
        <w:ind w:right="437"/>
        <w:rPr>
          <w:sz w:val="24"/>
        </w:rPr>
      </w:pPr>
      <w:r>
        <w:rPr>
          <w:sz w:val="24"/>
        </w:rPr>
        <w:t xml:space="preserve">Holding an experience of  4.0 </w:t>
      </w:r>
      <w:r w:rsidR="0046102D">
        <w:rPr>
          <w:sz w:val="24"/>
        </w:rPr>
        <w:t xml:space="preserve">years in </w:t>
      </w:r>
      <w:r>
        <w:rPr>
          <w:b/>
          <w:bCs/>
          <w:sz w:val="24"/>
        </w:rPr>
        <w:t>GMS Global Solutions</w:t>
      </w:r>
      <w:r w:rsidR="0046102D">
        <w:rPr>
          <w:b/>
          <w:bCs/>
          <w:sz w:val="24"/>
        </w:rPr>
        <w:t xml:space="preserve"> </w:t>
      </w:r>
      <w:proofErr w:type="spellStart"/>
      <w:r w:rsidR="0046102D">
        <w:rPr>
          <w:b/>
          <w:bCs/>
          <w:sz w:val="24"/>
        </w:rPr>
        <w:t>Pvt</w:t>
      </w:r>
      <w:proofErr w:type="spellEnd"/>
      <w:r w:rsidR="0046102D">
        <w:rPr>
          <w:b/>
          <w:bCs/>
          <w:sz w:val="24"/>
        </w:rPr>
        <w:t xml:space="preserve"> Ltd</w:t>
      </w:r>
      <w:r w:rsidR="0046102D">
        <w:rPr>
          <w:b/>
          <w:sz w:val="24"/>
        </w:rPr>
        <w:t xml:space="preserve"> </w:t>
      </w:r>
      <w:r w:rsidR="0046102D">
        <w:rPr>
          <w:sz w:val="24"/>
        </w:rPr>
        <w:t xml:space="preserve">as </w:t>
      </w:r>
      <w:proofErr w:type="spellStart"/>
      <w:r w:rsidR="0046102D">
        <w:rPr>
          <w:sz w:val="24"/>
        </w:rPr>
        <w:t>Atlassian</w:t>
      </w:r>
      <w:proofErr w:type="spellEnd"/>
      <w:r w:rsidR="0046102D">
        <w:rPr>
          <w:sz w:val="24"/>
        </w:rPr>
        <w:t xml:space="preserve"> JIRA Administration,</w:t>
      </w:r>
      <w:r w:rsidR="0046102D">
        <w:rPr>
          <w:spacing w:val="1"/>
          <w:sz w:val="24"/>
        </w:rPr>
        <w:t xml:space="preserve"> </w:t>
      </w:r>
      <w:r w:rsidR="0046102D">
        <w:rPr>
          <w:sz w:val="24"/>
        </w:rPr>
        <w:t>Confluence,</w:t>
      </w:r>
      <w:r w:rsidR="00382C1E">
        <w:rPr>
          <w:sz w:val="24"/>
        </w:rPr>
        <w:t xml:space="preserve"> </w:t>
      </w:r>
      <w:r w:rsidR="0046102D">
        <w:rPr>
          <w:sz w:val="24"/>
        </w:rPr>
        <w:t xml:space="preserve">Agile, Service desk Support, </w:t>
      </w:r>
      <w:r w:rsidR="0046102D">
        <w:rPr>
          <w:sz w:val="24"/>
        </w:rPr>
        <w:t>Administration Good</w:t>
      </w:r>
      <w:r w:rsidR="0046102D">
        <w:rPr>
          <w:spacing w:val="1"/>
          <w:sz w:val="24"/>
        </w:rPr>
        <w:t xml:space="preserve"> </w:t>
      </w:r>
      <w:r w:rsidR="0046102D">
        <w:rPr>
          <w:sz w:val="24"/>
        </w:rPr>
        <w:t>Exposure in Analysis, Design, Development, Project management, Agile methodologies,</w:t>
      </w:r>
      <w:r w:rsidR="0046102D">
        <w:rPr>
          <w:spacing w:val="-57"/>
          <w:sz w:val="24"/>
        </w:rPr>
        <w:t xml:space="preserve"> </w:t>
      </w:r>
      <w:r w:rsidR="0046102D">
        <w:rPr>
          <w:sz w:val="24"/>
        </w:rPr>
        <w:t>Collaboration</w:t>
      </w:r>
      <w:r w:rsidR="0046102D">
        <w:rPr>
          <w:spacing w:val="-1"/>
          <w:sz w:val="24"/>
        </w:rPr>
        <w:t xml:space="preserve"> </w:t>
      </w:r>
      <w:r w:rsidR="0046102D">
        <w:rPr>
          <w:sz w:val="24"/>
        </w:rPr>
        <w:t>tools, Continuous Integration.</w:t>
      </w:r>
    </w:p>
    <w:p w14:paraId="6439C909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8" w:line="271" w:lineRule="auto"/>
        <w:ind w:right="373"/>
        <w:rPr>
          <w:sz w:val="24"/>
        </w:rPr>
      </w:pPr>
      <w:r>
        <w:rPr>
          <w:sz w:val="24"/>
        </w:rPr>
        <w:t xml:space="preserve">Worked on Issue Types, </w:t>
      </w:r>
      <w:r>
        <w:rPr>
          <w:sz w:val="24"/>
        </w:rPr>
        <w:t>Work-flows</w:t>
      </w:r>
      <w:r>
        <w:rPr>
          <w:sz w:val="24"/>
        </w:rPr>
        <w:t>, Screens, Custom Fields, Permissions, Issue Security</w:t>
      </w:r>
      <w:r>
        <w:rPr>
          <w:spacing w:val="-57"/>
          <w:sz w:val="24"/>
        </w:rPr>
        <w:t xml:space="preserve"> </w:t>
      </w:r>
      <w:r>
        <w:rPr>
          <w:sz w:val="24"/>
        </w:rPr>
        <w:t>Levels,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Notification Schemes for JIRA Projects</w:t>
      </w:r>
    </w:p>
    <w:p w14:paraId="17E2417A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8"/>
        <w:ind w:hanging="361"/>
        <w:rPr>
          <w:sz w:val="24"/>
        </w:rPr>
      </w:pP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in Groovy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runner</w:t>
      </w:r>
      <w:r>
        <w:rPr>
          <w:spacing w:val="-1"/>
          <w:sz w:val="24"/>
        </w:rPr>
        <w:t xml:space="preserve"> </w:t>
      </w:r>
      <w:r>
        <w:rPr>
          <w:sz w:val="24"/>
        </w:rPr>
        <w:t>plugin.</w:t>
      </w:r>
    </w:p>
    <w:p w14:paraId="5DF6ABAD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Workflows,</w:t>
      </w:r>
      <w:r>
        <w:rPr>
          <w:spacing w:val="-1"/>
          <w:sz w:val="24"/>
        </w:rPr>
        <w:t xml:space="preserve"> </w:t>
      </w:r>
      <w:r>
        <w:rPr>
          <w:sz w:val="24"/>
        </w:rPr>
        <w:t>Screens,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5B24FB31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events, Email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 w14:paraId="34C55D7E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screens and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Issue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</w:p>
    <w:p w14:paraId="12A08AAF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dashboards,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formula-based fields.</w:t>
      </w:r>
    </w:p>
    <w:p w14:paraId="33F5223C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level.</w:t>
      </w:r>
    </w:p>
    <w:p w14:paraId="5E2F1649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Spaces,</w:t>
      </w:r>
      <w:r>
        <w:rPr>
          <w:spacing w:val="-1"/>
          <w:sz w:val="24"/>
        </w:rPr>
        <w:t xml:space="preserve"> </w:t>
      </w:r>
      <w:r>
        <w:rPr>
          <w:sz w:val="24"/>
        </w:rPr>
        <w:t>Pages,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Confluence.</w:t>
      </w:r>
    </w:p>
    <w:p w14:paraId="4F76DB17" w14:textId="5D6F7D12" w:rsidR="00E64BA9" w:rsidRDefault="0046102D">
      <w:pPr>
        <w:pStyle w:val="ListParagraph"/>
        <w:numPr>
          <w:ilvl w:val="0"/>
          <w:numId w:val="1"/>
        </w:numPr>
        <w:tabs>
          <w:tab w:val="left" w:pos="888"/>
        </w:tabs>
        <w:spacing w:before="42" w:line="273" w:lineRule="auto"/>
        <w:ind w:right="136"/>
        <w:jc w:val="both"/>
        <w:rPr>
          <w:sz w:val="24"/>
        </w:rPr>
      </w:pPr>
      <w:r>
        <w:rPr>
          <w:sz w:val="24"/>
        </w:rPr>
        <w:t>Having a good knowledge with multiple</w:t>
      </w:r>
      <w:r w:rsidR="00382C1E">
        <w:rPr>
          <w:sz w:val="24"/>
        </w:rPr>
        <w:t xml:space="preserve"> add-on’s (“JSU</w:t>
      </w:r>
      <w:bookmarkStart w:id="0" w:name="_GoBack"/>
      <w:bookmarkEnd w:id="0"/>
      <w:r>
        <w:rPr>
          <w:sz w:val="24"/>
        </w:rPr>
        <w:t>”, “Script runner”,</w:t>
      </w:r>
      <w:r>
        <w:rPr>
          <w:spacing w:val="1"/>
          <w:sz w:val="24"/>
        </w:rPr>
        <w:t xml:space="preserve"> </w:t>
      </w:r>
      <w:r>
        <w:rPr>
          <w:sz w:val="24"/>
        </w:rPr>
        <w:t>“Email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add-on”,</w:t>
      </w:r>
      <w:r>
        <w:rPr>
          <w:spacing w:val="1"/>
          <w:sz w:val="24"/>
        </w:rPr>
        <w:t xml:space="preserve"> </w:t>
      </w:r>
      <w:r>
        <w:rPr>
          <w:sz w:val="24"/>
        </w:rPr>
        <w:t>“Dynamic</w:t>
      </w:r>
      <w:r>
        <w:rPr>
          <w:spacing w:val="1"/>
          <w:sz w:val="24"/>
        </w:rPr>
        <w:t xml:space="preserve"> </w:t>
      </w:r>
      <w:r>
        <w:rPr>
          <w:sz w:val="24"/>
        </w:rPr>
        <w:t>forms”,</w:t>
      </w:r>
      <w:r>
        <w:rPr>
          <w:spacing w:val="1"/>
          <w:sz w:val="24"/>
        </w:rPr>
        <w:t xml:space="preserve"> </w:t>
      </w:r>
      <w:r>
        <w:rPr>
          <w:sz w:val="24"/>
        </w:rPr>
        <w:t>“extension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desk”,</w:t>
      </w:r>
      <w:r>
        <w:rPr>
          <w:spacing w:val="1"/>
          <w:sz w:val="24"/>
        </w:rPr>
        <w:t xml:space="preserve"> </w:t>
      </w:r>
      <w:r>
        <w:rPr>
          <w:sz w:val="24"/>
        </w:rPr>
        <w:t>“Configuration Manager for JIRA”, “Automation for JIRA”, “</w:t>
      </w:r>
      <w:r>
        <w:rPr>
          <w:sz w:val="24"/>
        </w:rPr>
        <w:t xml:space="preserve">JIRA </w:t>
      </w:r>
      <w:proofErr w:type="spellStart"/>
      <w:r>
        <w:rPr>
          <w:sz w:val="24"/>
        </w:rPr>
        <w:t>misc</w:t>
      </w:r>
      <w:proofErr w:type="spellEnd"/>
      <w:r>
        <w:rPr>
          <w:sz w:val="24"/>
        </w:rPr>
        <w:t xml:space="preserve"> custom fields”,</w:t>
      </w:r>
      <w:r>
        <w:rPr>
          <w:spacing w:val="1"/>
          <w:sz w:val="24"/>
        </w:rPr>
        <w:t xml:space="preserve"> </w:t>
      </w:r>
      <w:r>
        <w:rPr>
          <w:sz w:val="24"/>
        </w:rPr>
        <w:t>“Insight”,</w:t>
      </w:r>
      <w:r>
        <w:rPr>
          <w:spacing w:val="-1"/>
          <w:sz w:val="24"/>
        </w:rPr>
        <w:t xml:space="preserve"> </w:t>
      </w:r>
      <w:r>
        <w:rPr>
          <w:sz w:val="24"/>
        </w:rPr>
        <w:t>“Dynamic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Form’s”.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14:paraId="1DBFE2C4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8"/>
        </w:tabs>
        <w:spacing w:before="7" w:line="271" w:lineRule="auto"/>
        <w:ind w:right="139"/>
        <w:jc w:val="both"/>
        <w:rPr>
          <w:sz w:val="24"/>
        </w:rPr>
      </w:pPr>
      <w:r>
        <w:rPr>
          <w:spacing w:val="-1"/>
          <w:sz w:val="24"/>
        </w:rPr>
        <w:t>Holding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1.9</w:t>
      </w:r>
      <w:r>
        <w:rPr>
          <w:spacing w:val="-14"/>
          <w:sz w:val="24"/>
        </w:rPr>
        <w:t xml:space="preserve"> </w:t>
      </w:r>
      <w:r>
        <w:rPr>
          <w:sz w:val="24"/>
        </w:rPr>
        <w:t>Years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Atlassian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JIRA</w:t>
      </w:r>
      <w:r>
        <w:rPr>
          <w:spacing w:val="-1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Groovy</w:t>
      </w:r>
      <w:r>
        <w:rPr>
          <w:spacing w:val="-14"/>
          <w:sz w:val="24"/>
        </w:rPr>
        <w:t xml:space="preserve"> </w:t>
      </w:r>
      <w:r>
        <w:rPr>
          <w:sz w:val="24"/>
        </w:rPr>
        <w:t>Script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Script runner plugin.</w:t>
      </w:r>
    </w:p>
    <w:p w14:paraId="656B31C6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8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taking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JIRA, Confluence DB </w:t>
      </w:r>
      <w:r>
        <w:rPr>
          <w:sz w:val="24"/>
        </w:rPr>
        <w:t>backups.</w:t>
      </w:r>
    </w:p>
    <w:p w14:paraId="5C615816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8"/>
        </w:tabs>
        <w:spacing w:before="42" w:line="271" w:lineRule="auto"/>
        <w:ind w:right="143"/>
        <w:jc w:val="both"/>
        <w:rPr>
          <w:sz w:val="24"/>
        </w:rPr>
      </w:pPr>
      <w:r>
        <w:rPr>
          <w:sz w:val="24"/>
        </w:rPr>
        <w:t>I have Very Good knowledge in Script runner, JSU, Structure, Configuration manager for</w:t>
      </w:r>
      <w:r>
        <w:rPr>
          <w:spacing w:val="1"/>
          <w:sz w:val="24"/>
        </w:rPr>
        <w:t xml:space="preserve"> </w:t>
      </w:r>
      <w:r>
        <w:rPr>
          <w:sz w:val="24"/>
        </w:rPr>
        <w:t>JIRA.</w:t>
      </w:r>
    </w:p>
    <w:p w14:paraId="1D7D380F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8"/>
        <w:ind w:hanging="361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well 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Atlassian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14:paraId="67DC58C9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JIRA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Service Desk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Windows.</w:t>
      </w:r>
    </w:p>
    <w:p w14:paraId="0B46FFD9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 w:line="273" w:lineRule="auto"/>
        <w:ind w:right="142"/>
        <w:rPr>
          <w:sz w:val="24"/>
        </w:rPr>
      </w:pPr>
      <w:r>
        <w:rPr>
          <w:sz w:val="24"/>
        </w:rPr>
        <w:t>Worked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Issue</w:t>
      </w:r>
      <w:r>
        <w:rPr>
          <w:spacing w:val="21"/>
          <w:sz w:val="24"/>
        </w:rPr>
        <w:t xml:space="preserve"> </w:t>
      </w:r>
      <w:r>
        <w:rPr>
          <w:sz w:val="24"/>
        </w:rPr>
        <w:t>Types,</w:t>
      </w:r>
      <w:r>
        <w:rPr>
          <w:spacing w:val="23"/>
          <w:sz w:val="24"/>
        </w:rPr>
        <w:t xml:space="preserve"> </w:t>
      </w:r>
      <w:r>
        <w:rPr>
          <w:sz w:val="24"/>
        </w:rPr>
        <w:t>Workflows,</w:t>
      </w:r>
      <w:r>
        <w:rPr>
          <w:spacing w:val="22"/>
          <w:sz w:val="24"/>
        </w:rPr>
        <w:t xml:space="preserve"> </w:t>
      </w:r>
      <w:r>
        <w:rPr>
          <w:sz w:val="24"/>
        </w:rPr>
        <w:t>Screens,</w:t>
      </w:r>
      <w:r>
        <w:rPr>
          <w:spacing w:val="22"/>
          <w:sz w:val="24"/>
        </w:rPr>
        <w:t xml:space="preserve"> </w:t>
      </w:r>
      <w:r>
        <w:rPr>
          <w:sz w:val="24"/>
        </w:rPr>
        <w:t>Custom</w:t>
      </w:r>
      <w:r>
        <w:rPr>
          <w:spacing w:val="21"/>
          <w:sz w:val="24"/>
        </w:rPr>
        <w:t xml:space="preserve"> </w:t>
      </w:r>
      <w:r>
        <w:rPr>
          <w:sz w:val="24"/>
        </w:rPr>
        <w:t>Fields,</w:t>
      </w:r>
      <w:r>
        <w:rPr>
          <w:spacing w:val="22"/>
          <w:sz w:val="24"/>
        </w:rPr>
        <w:t xml:space="preserve"> </w:t>
      </w:r>
      <w:r>
        <w:rPr>
          <w:sz w:val="24"/>
        </w:rPr>
        <w:t>Permissions,</w:t>
      </w:r>
      <w:r>
        <w:rPr>
          <w:spacing w:val="22"/>
          <w:sz w:val="24"/>
        </w:rPr>
        <w:t xml:space="preserve"> </w:t>
      </w:r>
      <w:r>
        <w:rPr>
          <w:sz w:val="24"/>
        </w:rPr>
        <w:t>Issue</w:t>
      </w:r>
      <w:r>
        <w:rPr>
          <w:spacing w:val="20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Levels,</w:t>
      </w:r>
      <w:r>
        <w:rPr>
          <w:spacing w:val="-1"/>
          <w:sz w:val="24"/>
        </w:rPr>
        <w:t xml:space="preserve"> </w:t>
      </w:r>
      <w:r>
        <w:rPr>
          <w:sz w:val="24"/>
        </w:rPr>
        <w:t>and Notification Schemes for JIRA Projects.</w:t>
      </w:r>
    </w:p>
    <w:p w14:paraId="3DD1DFBB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"/>
        <w:ind w:hanging="361"/>
        <w:rPr>
          <w:sz w:val="24"/>
        </w:rPr>
      </w:pP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Plug-ins</w:t>
      </w:r>
      <w:r>
        <w:rPr>
          <w:spacing w:val="-1"/>
          <w:sz w:val="24"/>
        </w:rPr>
        <w:t xml:space="preserve"> </w:t>
      </w:r>
      <w:r>
        <w:rPr>
          <w:sz w:val="24"/>
        </w:rPr>
        <w:t>(Add-ons)</w:t>
      </w:r>
      <w:r>
        <w:rPr>
          <w:spacing w:val="-2"/>
          <w:sz w:val="24"/>
        </w:rPr>
        <w:t xml:space="preserve"> </w:t>
      </w:r>
      <w:r>
        <w:rPr>
          <w:sz w:val="24"/>
        </w:rPr>
        <w:t>for Import/Update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and Issues,</w:t>
      </w:r>
      <w:r>
        <w:rPr>
          <w:spacing w:val="-2"/>
          <w:sz w:val="24"/>
        </w:rPr>
        <w:t xml:space="preserve"> </w:t>
      </w:r>
      <w:r>
        <w:rPr>
          <w:sz w:val="24"/>
        </w:rPr>
        <w:t>Fields.</w:t>
      </w:r>
    </w:p>
    <w:p w14:paraId="3780CFBE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 w:line="273" w:lineRule="auto"/>
        <w:ind w:right="136"/>
        <w:rPr>
          <w:sz w:val="24"/>
        </w:rPr>
      </w:pPr>
      <w:r>
        <w:rPr>
          <w:sz w:val="24"/>
        </w:rPr>
        <w:t>Worked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Upgrade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Plug-Ins</w:t>
      </w:r>
      <w:r>
        <w:rPr>
          <w:spacing w:val="27"/>
          <w:sz w:val="24"/>
        </w:rPr>
        <w:t xml:space="preserve"> </w:t>
      </w:r>
      <w:r>
        <w:rPr>
          <w:sz w:val="24"/>
        </w:rPr>
        <w:t>Synced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old</w:t>
      </w:r>
      <w:r>
        <w:rPr>
          <w:spacing w:val="2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14:paraId="63AE7873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3"/>
          <w:sz w:val="24"/>
        </w:rPr>
        <w:t xml:space="preserve"> </w:t>
      </w:r>
      <w:r>
        <w:rPr>
          <w:sz w:val="24"/>
        </w:rPr>
        <w:t>Service Desk,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desk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14:paraId="374FB81B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/>
        <w:ind w:hanging="361"/>
        <w:rPr>
          <w:sz w:val="24"/>
        </w:rPr>
      </w:pP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SLA’s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14:paraId="0856C5F8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 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03F56CA0" w14:textId="77777777" w:rsidR="00E64BA9" w:rsidRDefault="0046102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 w:line="273" w:lineRule="auto"/>
        <w:ind w:right="137"/>
        <w:rPr>
          <w:sz w:val="24"/>
        </w:rPr>
      </w:pPr>
      <w:r>
        <w:rPr>
          <w:sz w:val="24"/>
        </w:rPr>
        <w:t>Experience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developing</w:t>
      </w:r>
      <w:r>
        <w:rPr>
          <w:spacing w:val="13"/>
          <w:sz w:val="24"/>
        </w:rPr>
        <w:t xml:space="preserve"> </w:t>
      </w:r>
      <w:r>
        <w:rPr>
          <w:sz w:val="24"/>
        </w:rPr>
        <w:t>high-level</w:t>
      </w:r>
      <w:r>
        <w:rPr>
          <w:spacing w:val="13"/>
          <w:sz w:val="24"/>
        </w:rPr>
        <w:t xml:space="preserve"> </w:t>
      </w:r>
      <w:r>
        <w:rPr>
          <w:sz w:val="24"/>
        </w:rPr>
        <w:t>Design</w:t>
      </w:r>
      <w:r>
        <w:rPr>
          <w:spacing w:val="13"/>
          <w:sz w:val="24"/>
        </w:rPr>
        <w:t xml:space="preserve"> </w:t>
      </w:r>
      <w:r>
        <w:rPr>
          <w:sz w:val="24"/>
        </w:rPr>
        <w:t>documents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reviews.</w:t>
      </w:r>
    </w:p>
    <w:p w14:paraId="49F16659" w14:textId="77777777" w:rsidR="00E64BA9" w:rsidRDefault="00E64BA9">
      <w:pPr>
        <w:rPr>
          <w:sz w:val="24"/>
        </w:rPr>
        <w:sectPr w:rsidR="00E64BA9">
          <w:type w:val="continuous"/>
          <w:pgSz w:w="11910" w:h="16840"/>
          <w:pgMar w:top="960" w:right="9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F04F41" w14:textId="77777777" w:rsidR="00E64BA9" w:rsidRDefault="0046102D">
      <w:pPr>
        <w:pStyle w:val="Heading1"/>
        <w:tabs>
          <w:tab w:val="left" w:pos="9756"/>
        </w:tabs>
        <w:spacing w:before="72"/>
        <w:rPr>
          <w:highlight w:val="black"/>
        </w:rPr>
      </w:pPr>
      <w:r>
        <w:rPr>
          <w:spacing w:val="-32"/>
          <w:highlight w:val="black"/>
          <w:shd w:val="clear" w:color="auto" w:fill="D9D9D9"/>
        </w:rPr>
        <w:lastRenderedPageBreak/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Technical</w:t>
      </w:r>
      <w:r>
        <w:rPr>
          <w:color w:val="FFFFFF" w:themeColor="background1"/>
          <w:spacing w:val="-5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Skills</w:t>
      </w:r>
      <w:r>
        <w:rPr>
          <w:highlight w:val="black"/>
          <w:shd w:val="clear" w:color="auto" w:fill="D9D9D9"/>
        </w:rPr>
        <w:tab/>
      </w:r>
    </w:p>
    <w:p w14:paraId="3A1D522C" w14:textId="77777777" w:rsidR="00E64BA9" w:rsidRDefault="00E64BA9">
      <w:pPr>
        <w:pStyle w:val="BodyText"/>
        <w:ind w:left="0" w:firstLine="0"/>
        <w:rPr>
          <w:b/>
          <w:sz w:val="20"/>
        </w:rPr>
      </w:pPr>
    </w:p>
    <w:p w14:paraId="11E6287F" w14:textId="77777777" w:rsidR="00E64BA9" w:rsidRDefault="00E64BA9">
      <w:pPr>
        <w:pStyle w:val="BodyText"/>
        <w:spacing w:before="10"/>
        <w:ind w:left="0" w:firstLine="0"/>
        <w:rPr>
          <w:b/>
          <w:sz w:val="11"/>
        </w:rPr>
      </w:pPr>
    </w:p>
    <w:tbl>
      <w:tblPr>
        <w:tblW w:w="0" w:type="auto"/>
        <w:tblInd w:w="8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424"/>
        <w:gridCol w:w="4690"/>
      </w:tblGrid>
      <w:tr w:rsidR="00E64BA9" w14:paraId="48D09D4D" w14:textId="77777777">
        <w:trPr>
          <w:trHeight w:val="610"/>
        </w:trPr>
        <w:tc>
          <w:tcPr>
            <w:tcW w:w="2994" w:type="dxa"/>
          </w:tcPr>
          <w:p w14:paraId="45AC40B1" w14:textId="77777777" w:rsidR="00E64BA9" w:rsidRDefault="0046102D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line="26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Atlassian</w:t>
            </w:r>
            <w:proofErr w:type="spellEnd"/>
            <w:r>
              <w:rPr>
                <w:b/>
                <w:sz w:val="24"/>
              </w:rPr>
              <w:t xml:space="preserve"> Tools</w:t>
            </w:r>
          </w:p>
        </w:tc>
        <w:tc>
          <w:tcPr>
            <w:tcW w:w="424" w:type="dxa"/>
          </w:tcPr>
          <w:p w14:paraId="7C3A94BF" w14:textId="77777777" w:rsidR="00E64BA9" w:rsidRDefault="0046102D">
            <w:pPr>
              <w:pStyle w:val="TableParagraph"/>
              <w:spacing w:line="268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90" w:type="dxa"/>
          </w:tcPr>
          <w:p w14:paraId="6E696A68" w14:textId="77777777" w:rsidR="00E64BA9" w:rsidRDefault="0046102D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JIRA,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Confluence,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  <w:p w14:paraId="5D23FDE8" w14:textId="77777777" w:rsidR="00E64BA9" w:rsidRDefault="0046102D">
            <w:pPr>
              <w:pStyle w:val="TableParagraph"/>
              <w:spacing w:before="41"/>
              <w:ind w:left="109"/>
              <w:rPr>
                <w:sz w:val="24"/>
              </w:rPr>
            </w:pPr>
            <w:r>
              <w:rPr>
                <w:sz w:val="24"/>
              </w:rPr>
              <w:t>Runner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Plugin.</w:t>
            </w:r>
          </w:p>
        </w:tc>
      </w:tr>
      <w:tr w:rsidR="00E64BA9" w14:paraId="7E491D3A" w14:textId="77777777">
        <w:trPr>
          <w:trHeight w:val="317"/>
        </w:trPr>
        <w:tc>
          <w:tcPr>
            <w:tcW w:w="2994" w:type="dxa"/>
          </w:tcPr>
          <w:p w14:paraId="062F5BA8" w14:textId="77777777" w:rsidR="00E64BA9" w:rsidRDefault="0046102D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Server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</w:p>
        </w:tc>
        <w:tc>
          <w:tcPr>
            <w:tcW w:w="424" w:type="dxa"/>
          </w:tcPr>
          <w:p w14:paraId="61DBF6D9" w14:textId="77777777" w:rsidR="00E64BA9" w:rsidRDefault="0046102D">
            <w:pPr>
              <w:pStyle w:val="TableParagraph"/>
              <w:spacing w:before="17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90" w:type="dxa"/>
          </w:tcPr>
          <w:p w14:paraId="4E99D339" w14:textId="77777777" w:rsidR="00E64BA9" w:rsidRDefault="0046102D">
            <w:pPr>
              <w:pStyle w:val="TableParagraph"/>
              <w:spacing w:before="17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Atlassian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64BA9" w14:paraId="6DEF6F02" w14:textId="77777777">
        <w:trPr>
          <w:trHeight w:val="316"/>
        </w:trPr>
        <w:tc>
          <w:tcPr>
            <w:tcW w:w="2994" w:type="dxa"/>
          </w:tcPr>
          <w:p w14:paraId="55F32D02" w14:textId="77777777" w:rsidR="00E64BA9" w:rsidRDefault="0046102D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424" w:type="dxa"/>
          </w:tcPr>
          <w:p w14:paraId="6D129824" w14:textId="77777777" w:rsidR="00E64BA9" w:rsidRDefault="0046102D">
            <w:pPr>
              <w:pStyle w:val="TableParagraph"/>
              <w:spacing w:before="16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90" w:type="dxa"/>
          </w:tcPr>
          <w:p w14:paraId="7D6384ED" w14:textId="77777777" w:rsidR="00E64BA9" w:rsidRDefault="0046102D">
            <w:pPr>
              <w:pStyle w:val="TableParagraph"/>
              <w:spacing w:before="16"/>
              <w:ind w:left="109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E64BA9" w14:paraId="3E1082FF" w14:textId="77777777">
        <w:trPr>
          <w:trHeight w:val="317"/>
        </w:trPr>
        <w:tc>
          <w:tcPr>
            <w:tcW w:w="2994" w:type="dxa"/>
          </w:tcPr>
          <w:p w14:paraId="4A219F76" w14:textId="77777777" w:rsidR="00E64BA9" w:rsidRDefault="0046102D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424" w:type="dxa"/>
          </w:tcPr>
          <w:p w14:paraId="06EF5EE4" w14:textId="77777777" w:rsidR="00E64BA9" w:rsidRDefault="0046102D">
            <w:pPr>
              <w:pStyle w:val="TableParagraph"/>
              <w:spacing w:before="16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90" w:type="dxa"/>
          </w:tcPr>
          <w:p w14:paraId="28180F52" w14:textId="524211FA" w:rsidR="00E64BA9" w:rsidRDefault="00382C1E">
            <w:pPr>
              <w:pStyle w:val="TableParagraph"/>
              <w:spacing w:before="16"/>
              <w:ind w:left="109"/>
              <w:rPr>
                <w:sz w:val="24"/>
              </w:rPr>
            </w:pPr>
            <w:r>
              <w:rPr>
                <w:sz w:val="24"/>
              </w:rPr>
              <w:t>Windows &amp; Cloud.</w:t>
            </w:r>
          </w:p>
        </w:tc>
      </w:tr>
      <w:tr w:rsidR="00E64BA9" w14:paraId="6C7DA49C" w14:textId="77777777">
        <w:trPr>
          <w:trHeight w:val="293"/>
        </w:trPr>
        <w:tc>
          <w:tcPr>
            <w:tcW w:w="2994" w:type="dxa"/>
          </w:tcPr>
          <w:p w14:paraId="1A7E520C" w14:textId="77777777" w:rsidR="00E64BA9" w:rsidRDefault="0046102D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spacing w:before="17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424" w:type="dxa"/>
          </w:tcPr>
          <w:p w14:paraId="7B1E4EED" w14:textId="77777777" w:rsidR="00E64BA9" w:rsidRDefault="0046102D">
            <w:pPr>
              <w:pStyle w:val="TableParagraph"/>
              <w:spacing w:before="17" w:line="256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90" w:type="dxa"/>
          </w:tcPr>
          <w:p w14:paraId="54C6DF9E" w14:textId="77777777" w:rsidR="00E64BA9" w:rsidRDefault="0046102D">
            <w:pPr>
              <w:pStyle w:val="TableParagraph"/>
              <w:spacing w:before="17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Tomcat.</w:t>
            </w:r>
          </w:p>
        </w:tc>
      </w:tr>
    </w:tbl>
    <w:p w14:paraId="2B20EA50" w14:textId="77777777" w:rsidR="00E64BA9" w:rsidRDefault="00E64BA9">
      <w:pPr>
        <w:pStyle w:val="BodyText"/>
        <w:spacing w:before="1"/>
        <w:ind w:left="0" w:firstLine="0"/>
        <w:rPr>
          <w:b/>
          <w:sz w:val="31"/>
        </w:rPr>
      </w:pPr>
    </w:p>
    <w:p w14:paraId="28C9B96F" w14:textId="77777777" w:rsidR="00E64BA9" w:rsidRDefault="0046102D">
      <w:pPr>
        <w:tabs>
          <w:tab w:val="left" w:pos="9756"/>
        </w:tabs>
        <w:ind w:left="138"/>
        <w:rPr>
          <w:b/>
          <w:sz w:val="24"/>
          <w:highlight w:val="black"/>
        </w:rPr>
      </w:pPr>
      <w:r>
        <w:rPr>
          <w:b/>
          <w:spacing w:val="-32"/>
          <w:sz w:val="24"/>
          <w:highlight w:val="black"/>
          <w:shd w:val="clear" w:color="auto" w:fill="D9D9D9"/>
        </w:rPr>
        <w:t xml:space="preserve"> </w:t>
      </w:r>
      <w:r>
        <w:rPr>
          <w:b/>
          <w:color w:val="FFFFFF" w:themeColor="background1"/>
          <w:sz w:val="24"/>
          <w:highlight w:val="black"/>
          <w:shd w:val="clear" w:color="auto" w:fill="D9D9D9"/>
        </w:rPr>
        <w:t>Project:</w:t>
      </w:r>
      <w:r>
        <w:rPr>
          <w:b/>
          <w:color w:val="FFFFFF" w:themeColor="background1"/>
          <w:spacing w:val="-5"/>
          <w:sz w:val="24"/>
          <w:highlight w:val="black"/>
          <w:shd w:val="clear" w:color="auto" w:fill="D9D9D9"/>
        </w:rPr>
        <w:t xml:space="preserve"> </w:t>
      </w:r>
      <w:r>
        <w:rPr>
          <w:b/>
          <w:color w:val="FFFFFF" w:themeColor="background1"/>
          <w:sz w:val="24"/>
          <w:highlight w:val="black"/>
          <w:shd w:val="clear" w:color="auto" w:fill="D9D9D9"/>
        </w:rPr>
        <w:t>1</w:t>
      </w:r>
      <w:r>
        <w:rPr>
          <w:b/>
          <w:sz w:val="24"/>
          <w:highlight w:val="black"/>
          <w:shd w:val="clear" w:color="auto" w:fill="D9D9D9"/>
        </w:rPr>
        <w:tab/>
      </w:r>
    </w:p>
    <w:p w14:paraId="5DDB9DE8" w14:textId="77777777" w:rsidR="00E64BA9" w:rsidRDefault="00E64BA9">
      <w:pPr>
        <w:pStyle w:val="BodyText"/>
        <w:spacing w:before="4"/>
        <w:ind w:left="0" w:firstLine="0"/>
        <w:rPr>
          <w:b/>
          <w:sz w:val="31"/>
        </w:rPr>
      </w:pPr>
    </w:p>
    <w:p w14:paraId="4D45AB2A" w14:textId="09864C81" w:rsidR="00E64BA9" w:rsidRDefault="0046102D">
      <w:pPr>
        <w:pStyle w:val="ListParagraph"/>
        <w:numPr>
          <w:ilvl w:val="1"/>
          <w:numId w:val="1"/>
        </w:numPr>
        <w:tabs>
          <w:tab w:val="left" w:pos="1428"/>
          <w:tab w:val="left" w:pos="4170"/>
          <w:tab w:val="left" w:pos="4495"/>
        </w:tabs>
        <w:ind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382C1E">
        <w:rPr>
          <w:sz w:val="24"/>
        </w:rPr>
        <w:t>Saama</w:t>
      </w:r>
      <w:proofErr w:type="spellEnd"/>
      <w:r w:rsidR="00382C1E">
        <w:rPr>
          <w:sz w:val="24"/>
        </w:rPr>
        <w:t xml:space="preserve"> Technologies </w:t>
      </w:r>
      <w:proofErr w:type="spellStart"/>
      <w:r w:rsidR="00382C1E">
        <w:rPr>
          <w:sz w:val="24"/>
        </w:rPr>
        <w:t>Pvt</w:t>
      </w:r>
      <w:proofErr w:type="spellEnd"/>
      <w:r w:rsidR="00382C1E">
        <w:rPr>
          <w:sz w:val="24"/>
        </w:rPr>
        <w:t xml:space="preserve"> Ltd</w:t>
      </w:r>
    </w:p>
    <w:p w14:paraId="04C45AF4" w14:textId="24FD0929" w:rsidR="00E64BA9" w:rsidRDefault="0046102D">
      <w:pPr>
        <w:pStyle w:val="ListParagraph"/>
        <w:numPr>
          <w:ilvl w:val="1"/>
          <w:numId w:val="1"/>
        </w:numPr>
        <w:tabs>
          <w:tab w:val="left" w:pos="1428"/>
          <w:tab w:val="left" w:pos="4170"/>
          <w:tab w:val="left" w:pos="4492"/>
        </w:tabs>
        <w:spacing w:before="41"/>
        <w:ind w:hanging="361"/>
        <w:rPr>
          <w:sz w:val="24"/>
        </w:rPr>
      </w:pPr>
      <w:r>
        <w:rPr>
          <w:w w:val="105"/>
          <w:sz w:val="24"/>
        </w:rPr>
        <w:t>Role</w:t>
      </w:r>
      <w:r>
        <w:rPr>
          <w:w w:val="105"/>
          <w:sz w:val="24"/>
        </w:rPr>
        <w:tab/>
        <w:t>:</w:t>
      </w:r>
      <w:r>
        <w:rPr>
          <w:w w:val="105"/>
          <w:sz w:val="24"/>
        </w:rPr>
        <w:tab/>
        <w:t>Software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Engineer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(JIRA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Admin</w:t>
      </w:r>
      <w:r w:rsidR="00382C1E">
        <w:rPr>
          <w:w w:val="105"/>
          <w:sz w:val="24"/>
        </w:rPr>
        <w:t xml:space="preserve"> &amp; Developer</w:t>
      </w:r>
      <w:r>
        <w:rPr>
          <w:w w:val="105"/>
          <w:sz w:val="24"/>
        </w:rPr>
        <w:t>)</w:t>
      </w:r>
    </w:p>
    <w:p w14:paraId="7BE1FD4E" w14:textId="77777777" w:rsidR="00E64BA9" w:rsidRDefault="00E64BA9">
      <w:pPr>
        <w:pStyle w:val="BodyText"/>
        <w:spacing w:before="10"/>
        <w:ind w:left="0" w:firstLine="0"/>
        <w:rPr>
          <w:sz w:val="20"/>
        </w:rPr>
      </w:pPr>
    </w:p>
    <w:p w14:paraId="27BFA228" w14:textId="77777777" w:rsidR="00E64BA9" w:rsidRDefault="0046102D">
      <w:pPr>
        <w:pStyle w:val="ListParagraph"/>
        <w:numPr>
          <w:ilvl w:val="1"/>
          <w:numId w:val="1"/>
        </w:numPr>
        <w:tabs>
          <w:tab w:val="left" w:pos="1428"/>
          <w:tab w:val="left" w:pos="4168"/>
          <w:tab w:val="left" w:pos="4488"/>
        </w:tabs>
        <w:ind w:hanging="361"/>
        <w:rPr>
          <w:sz w:val="24"/>
        </w:rPr>
      </w:pPr>
      <w:r>
        <w:rPr>
          <w:w w:val="95"/>
          <w:sz w:val="24"/>
        </w:rPr>
        <w:t>Team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size</w:t>
      </w:r>
      <w:r>
        <w:rPr>
          <w:w w:val="95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09</w:t>
      </w:r>
    </w:p>
    <w:p w14:paraId="7DBCA614" w14:textId="77777777" w:rsidR="00E64BA9" w:rsidRDefault="00E64BA9">
      <w:pPr>
        <w:pStyle w:val="BodyText"/>
        <w:spacing w:before="1"/>
        <w:ind w:left="0" w:firstLine="0"/>
        <w:rPr>
          <w:sz w:val="21"/>
        </w:rPr>
      </w:pPr>
    </w:p>
    <w:p w14:paraId="493C4D65" w14:textId="77777777" w:rsidR="00E64BA9" w:rsidRDefault="0046102D">
      <w:pPr>
        <w:pStyle w:val="ListParagraph"/>
        <w:numPr>
          <w:ilvl w:val="1"/>
          <w:numId w:val="1"/>
        </w:numPr>
        <w:tabs>
          <w:tab w:val="left" w:pos="1428"/>
          <w:tab w:val="left" w:pos="4168"/>
          <w:tab w:val="left" w:pos="4488"/>
        </w:tabs>
        <w:ind w:hanging="361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Jan 2021</w:t>
      </w:r>
      <w:r>
        <w:rPr>
          <w:sz w:val="24"/>
        </w:rPr>
        <w:t xml:space="preserve">  to Till date</w:t>
      </w:r>
    </w:p>
    <w:p w14:paraId="2971E68C" w14:textId="77777777" w:rsidR="00E64BA9" w:rsidRDefault="0046102D">
      <w:pPr>
        <w:pStyle w:val="ListParagraph"/>
        <w:numPr>
          <w:ilvl w:val="1"/>
          <w:numId w:val="1"/>
        </w:numPr>
        <w:tabs>
          <w:tab w:val="left" w:pos="1428"/>
          <w:tab w:val="left" w:pos="4168"/>
          <w:tab w:val="left" w:pos="4488"/>
        </w:tabs>
        <w:spacing w:before="233"/>
        <w:ind w:hanging="361"/>
        <w:rPr>
          <w:sz w:val="24"/>
        </w:rPr>
      </w:pPr>
      <w:r>
        <w:rPr>
          <w:sz w:val="24"/>
        </w:rPr>
        <w:t>Environment</w:t>
      </w:r>
      <w:r>
        <w:rPr>
          <w:sz w:val="24"/>
        </w:rPr>
        <w:tab/>
        <w:t>:</w:t>
      </w:r>
      <w:r>
        <w:rPr>
          <w:sz w:val="24"/>
        </w:rPr>
        <w:tab/>
        <w:t>Jira</w:t>
      </w:r>
      <w:r>
        <w:rPr>
          <w:spacing w:val="-3"/>
          <w:sz w:val="24"/>
        </w:rPr>
        <w:t xml:space="preserve"> </w:t>
      </w:r>
      <w:r>
        <w:rPr>
          <w:sz w:val="24"/>
        </w:rPr>
        <w:t>Software,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Desk,</w:t>
      </w:r>
      <w:r>
        <w:rPr>
          <w:spacing w:val="-4"/>
          <w:sz w:val="24"/>
        </w:rPr>
        <w:t xml:space="preserve"> </w:t>
      </w:r>
      <w:r>
        <w:rPr>
          <w:sz w:val="24"/>
        </w:rPr>
        <w:t>Confluence,</w:t>
      </w:r>
    </w:p>
    <w:p w14:paraId="11A64DF2" w14:textId="77777777" w:rsidR="00E64BA9" w:rsidRDefault="00E64BA9">
      <w:pPr>
        <w:pStyle w:val="BodyText"/>
        <w:spacing w:before="9"/>
        <w:ind w:left="0" w:firstLine="0"/>
        <w:rPr>
          <w:sz w:val="20"/>
        </w:rPr>
      </w:pPr>
    </w:p>
    <w:p w14:paraId="34090286" w14:textId="77777777" w:rsidR="00E64BA9" w:rsidRDefault="0046102D">
      <w:pPr>
        <w:pStyle w:val="BodyText"/>
        <w:spacing w:before="1"/>
        <w:ind w:left="4488" w:firstLine="0"/>
      </w:pPr>
      <w:r>
        <w:t>Automation,</w:t>
      </w:r>
      <w:r>
        <w:rPr>
          <w:spacing w:val="-2"/>
        </w:rPr>
        <w:t xml:space="preserve"> </w:t>
      </w:r>
      <w:r>
        <w:t>Integration,</w:t>
      </w:r>
      <w:r>
        <w:rPr>
          <w:spacing w:val="-2"/>
        </w:rPr>
        <w:t xml:space="preserve"> </w:t>
      </w:r>
      <w:r>
        <w:t>Migration,</w:t>
      </w:r>
      <w:r>
        <w:rPr>
          <w:spacing w:val="-1"/>
        </w:rPr>
        <w:t xml:space="preserve"> </w:t>
      </w:r>
      <w:proofErr w:type="gramStart"/>
      <w:r>
        <w:t>Up</w:t>
      </w:r>
      <w:proofErr w:type="gramEnd"/>
      <w:r>
        <w:rPr>
          <w:spacing w:val="-2"/>
        </w:rPr>
        <w:t xml:space="preserve"> </w:t>
      </w:r>
      <w:r>
        <w:t>gradation.</w:t>
      </w:r>
    </w:p>
    <w:p w14:paraId="58B29EB4" w14:textId="77777777" w:rsidR="00E64BA9" w:rsidRDefault="00E64BA9">
      <w:pPr>
        <w:pStyle w:val="BodyText"/>
        <w:spacing w:before="3"/>
        <w:ind w:left="0" w:firstLine="0"/>
        <w:rPr>
          <w:sz w:val="23"/>
        </w:rPr>
      </w:pPr>
    </w:p>
    <w:p w14:paraId="577F38EE" w14:textId="77777777" w:rsidR="00E64BA9" w:rsidRDefault="0046102D">
      <w:pPr>
        <w:pStyle w:val="Heading1"/>
        <w:tabs>
          <w:tab w:val="left" w:pos="9756"/>
        </w:tabs>
        <w:rPr>
          <w:highlight w:val="black"/>
        </w:rPr>
      </w:pPr>
      <w:r>
        <w:rPr>
          <w:color w:val="FFFFFF" w:themeColor="background1"/>
          <w:spacing w:val="-32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Roles</w:t>
      </w:r>
      <w:r>
        <w:rPr>
          <w:color w:val="FFFFFF" w:themeColor="background1"/>
          <w:spacing w:val="-3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and</w:t>
      </w:r>
      <w:r>
        <w:rPr>
          <w:color w:val="FFFFFF" w:themeColor="background1"/>
          <w:spacing w:val="-2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responsibilities:</w:t>
      </w:r>
      <w:r>
        <w:rPr>
          <w:highlight w:val="black"/>
          <w:shd w:val="clear" w:color="auto" w:fill="D9D9D9"/>
        </w:rPr>
        <w:tab/>
      </w:r>
    </w:p>
    <w:p w14:paraId="46B7DE9F" w14:textId="77777777" w:rsidR="00E64BA9" w:rsidRDefault="00E64BA9">
      <w:pPr>
        <w:pStyle w:val="BodyText"/>
        <w:spacing w:before="4"/>
        <w:ind w:left="0" w:firstLine="0"/>
        <w:rPr>
          <w:b/>
          <w:sz w:val="31"/>
        </w:rPr>
      </w:pPr>
    </w:p>
    <w:p w14:paraId="16E463A3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ind w:hanging="361"/>
        <w:rPr>
          <w:sz w:val="24"/>
        </w:rPr>
      </w:pPr>
      <w:r>
        <w:rPr>
          <w:sz w:val="24"/>
        </w:rPr>
        <w:t>Installing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14:paraId="52CF30F1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 w14:paraId="71956763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users </w:t>
      </w:r>
      <w:r>
        <w:rPr>
          <w:sz w:val="24"/>
        </w:rPr>
        <w:t>and groups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</w:p>
    <w:p w14:paraId="0BAC3901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4"/>
        <w:ind w:hanging="361"/>
        <w:rPr>
          <w:sz w:val="24"/>
        </w:rPr>
      </w:pP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Issue Types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screens</w:t>
      </w:r>
    </w:p>
    <w:p w14:paraId="69138E8A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creation of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workflows</w:t>
      </w:r>
      <w:r>
        <w:rPr>
          <w:spacing w:val="-2"/>
          <w:sz w:val="24"/>
        </w:rPr>
        <w:t xml:space="preserve"> </w:t>
      </w:r>
      <w:r>
        <w:rPr>
          <w:sz w:val="24"/>
        </w:rPr>
        <w:t>and adding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 w14:paraId="2E50204C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requested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-4"/>
          <w:sz w:val="24"/>
        </w:rPr>
        <w:t xml:space="preserve"> </w:t>
      </w:r>
      <w:r>
        <w:rPr>
          <w:sz w:val="24"/>
        </w:rPr>
        <w:t>projects.</w:t>
      </w:r>
    </w:p>
    <w:p w14:paraId="52F3C71E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Re-indexing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 w14:paraId="6D2ABCFC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Trouble</w:t>
      </w:r>
      <w:r>
        <w:rPr>
          <w:spacing w:val="-1"/>
          <w:sz w:val="24"/>
        </w:rPr>
        <w:t xml:space="preserve"> </w:t>
      </w:r>
      <w:r>
        <w:rPr>
          <w:sz w:val="24"/>
        </w:rPr>
        <w:t>shooting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1BA10FC0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SLA.</w:t>
      </w:r>
    </w:p>
    <w:p w14:paraId="0CE60A80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 w:line="276" w:lineRule="auto"/>
        <w:ind w:right="562"/>
        <w:rPr>
          <w:sz w:val="24"/>
        </w:rPr>
      </w:pPr>
      <w:r>
        <w:rPr>
          <w:sz w:val="24"/>
        </w:rPr>
        <w:t>Importing issues from other environments such as from CVS files and Bugzilla to JIRA</w:t>
      </w:r>
      <w:r>
        <w:rPr>
          <w:spacing w:val="-58"/>
          <w:sz w:val="24"/>
        </w:rPr>
        <w:t xml:space="preserve"> </w:t>
      </w:r>
      <w:r>
        <w:rPr>
          <w:sz w:val="24"/>
        </w:rPr>
        <w:t>Projects.</w:t>
      </w:r>
    </w:p>
    <w:p w14:paraId="702D8A7E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2"/>
        <w:ind w:hanging="361"/>
        <w:rPr>
          <w:sz w:val="24"/>
        </w:rPr>
      </w:pPr>
      <w:r>
        <w:rPr>
          <w:sz w:val="24"/>
        </w:rPr>
        <w:t>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incoming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inquiries</w:t>
      </w:r>
      <w:r>
        <w:rPr>
          <w:spacing w:val="-1"/>
          <w:sz w:val="24"/>
        </w:rPr>
        <w:t xml:space="preserve"> </w:t>
      </w:r>
      <w:r>
        <w:rPr>
          <w:sz w:val="24"/>
        </w:rPr>
        <w:t>for new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workflow procedures.</w:t>
      </w:r>
    </w:p>
    <w:p w14:paraId="1E26F43E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 w:line="276" w:lineRule="auto"/>
        <w:ind w:right="457"/>
        <w:rPr>
          <w:sz w:val="24"/>
        </w:rPr>
      </w:pP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 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archival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5774BAB9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line="275" w:lineRule="exact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requested users.</w:t>
      </w:r>
    </w:p>
    <w:p w14:paraId="342C40FF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3" w:line="276" w:lineRule="auto"/>
        <w:ind w:right="699"/>
        <w:rPr>
          <w:sz w:val="24"/>
        </w:rPr>
      </w:pPr>
      <w:r>
        <w:rPr>
          <w:sz w:val="24"/>
        </w:rPr>
        <w:t xml:space="preserve">Creating </w:t>
      </w:r>
      <w:r>
        <w:rPr>
          <w:sz w:val="24"/>
        </w:rPr>
        <w:t>Project permission schemes and providing required permissions based on the</w:t>
      </w:r>
      <w:r>
        <w:rPr>
          <w:spacing w:val="-57"/>
          <w:sz w:val="24"/>
        </w:rPr>
        <w:t xml:space="preserve"> </w:t>
      </w:r>
      <w:r>
        <w:rPr>
          <w:sz w:val="24"/>
        </w:rPr>
        <w:t>requests.</w:t>
      </w:r>
    </w:p>
    <w:p w14:paraId="20C63ECB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line="276" w:lineRule="auto"/>
        <w:ind w:right="775"/>
        <w:rPr>
          <w:sz w:val="24"/>
        </w:rPr>
      </w:pPr>
      <w:r>
        <w:rPr>
          <w:sz w:val="24"/>
        </w:rPr>
        <w:t>Configuring Notification scheme and adding requested people to be notified for Issue</w:t>
      </w:r>
      <w:r>
        <w:rPr>
          <w:spacing w:val="-57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Reported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issues to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by analysis.</w:t>
      </w:r>
    </w:p>
    <w:p w14:paraId="7063C883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line="275" w:lineRule="exact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SLA</w:t>
      </w:r>
      <w:r>
        <w:rPr>
          <w:sz w:val="24"/>
        </w:rPr>
        <w:t>’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Automations</w:t>
      </w:r>
    </w:p>
    <w:p w14:paraId="3F103077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permissions.</w:t>
      </w:r>
    </w:p>
    <w:p w14:paraId="6B202E34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spaces and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macros.</w:t>
      </w:r>
    </w:p>
    <w:p w14:paraId="4C996D16" w14:textId="77777777" w:rsidR="00E64BA9" w:rsidRDefault="0046102D">
      <w:pPr>
        <w:pStyle w:val="ListParagraph"/>
        <w:numPr>
          <w:ilvl w:val="0"/>
          <w:numId w:val="8"/>
        </w:numPr>
        <w:tabs>
          <w:tab w:val="left" w:pos="888"/>
        </w:tabs>
        <w:spacing w:before="41"/>
        <w:ind w:hanging="361"/>
        <w:rPr>
          <w:sz w:val="24"/>
        </w:rPr>
      </w:pPr>
      <w:r>
        <w:rPr>
          <w:sz w:val="24"/>
        </w:rPr>
        <w:t>Exporting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confluence.</w:t>
      </w:r>
    </w:p>
    <w:p w14:paraId="34FAC9EC" w14:textId="77777777" w:rsidR="00E64BA9" w:rsidRDefault="00E64BA9">
      <w:pPr>
        <w:rPr>
          <w:sz w:val="24"/>
        </w:rPr>
        <w:sectPr w:rsidR="00E64BA9">
          <w:pgSz w:w="11910" w:h="16840"/>
          <w:pgMar w:top="1120" w:right="9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212FEA" w14:textId="77777777" w:rsidR="00E64BA9" w:rsidRDefault="0046102D">
      <w:pPr>
        <w:pStyle w:val="Heading1"/>
        <w:tabs>
          <w:tab w:val="left" w:pos="9647"/>
        </w:tabs>
        <w:spacing w:before="72"/>
        <w:ind w:left="29"/>
        <w:jc w:val="center"/>
        <w:rPr>
          <w:highlight w:val="black"/>
        </w:rPr>
      </w:pPr>
      <w:r>
        <w:rPr>
          <w:spacing w:val="-32"/>
          <w:highlight w:val="black"/>
          <w:shd w:val="clear" w:color="auto" w:fill="D9D9D9"/>
        </w:rPr>
        <w:lastRenderedPageBreak/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Project:</w:t>
      </w:r>
      <w:r>
        <w:rPr>
          <w:color w:val="FFFFFF" w:themeColor="background1"/>
          <w:spacing w:val="-4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2</w:t>
      </w:r>
      <w:r>
        <w:rPr>
          <w:highlight w:val="black"/>
          <w:shd w:val="clear" w:color="auto" w:fill="D9D9D9"/>
        </w:rPr>
        <w:tab/>
      </w:r>
    </w:p>
    <w:p w14:paraId="5837DAEE" w14:textId="77777777" w:rsidR="00E64BA9" w:rsidRDefault="00E64BA9">
      <w:pPr>
        <w:pStyle w:val="BodyText"/>
        <w:spacing w:before="6"/>
        <w:ind w:left="0" w:firstLine="0"/>
        <w:rPr>
          <w:b/>
          <w:sz w:val="27"/>
        </w:rPr>
      </w:pPr>
    </w:p>
    <w:p w14:paraId="71D6BBC4" w14:textId="2E6C41DB" w:rsidR="00E64BA9" w:rsidRDefault="0046102D">
      <w:pPr>
        <w:pStyle w:val="ListParagraph"/>
        <w:numPr>
          <w:ilvl w:val="1"/>
          <w:numId w:val="8"/>
        </w:numPr>
        <w:tabs>
          <w:tab w:val="left" w:pos="1428"/>
          <w:tab w:val="left" w:pos="4170"/>
          <w:tab w:val="left" w:pos="4495"/>
        </w:tabs>
        <w:ind w:hanging="361"/>
        <w:rPr>
          <w:sz w:val="24"/>
        </w:rPr>
      </w:pPr>
      <w:r>
        <w:rPr>
          <w:w w:val="105"/>
          <w:sz w:val="24"/>
        </w:rPr>
        <w:t>Name</w:t>
      </w:r>
      <w:r>
        <w:rPr>
          <w:w w:val="105"/>
          <w:sz w:val="24"/>
        </w:rPr>
        <w:tab/>
        <w:t>:</w:t>
      </w:r>
      <w:r>
        <w:rPr>
          <w:w w:val="105"/>
          <w:sz w:val="24"/>
        </w:rPr>
        <w:tab/>
      </w:r>
      <w:r w:rsidR="00382C1E">
        <w:rPr>
          <w:w w:val="105"/>
          <w:sz w:val="24"/>
        </w:rPr>
        <w:t xml:space="preserve">Nielsen </w:t>
      </w:r>
    </w:p>
    <w:p w14:paraId="55EE5034" w14:textId="77777777" w:rsidR="00E64BA9" w:rsidRDefault="0046102D">
      <w:pPr>
        <w:pStyle w:val="ListParagraph"/>
        <w:numPr>
          <w:ilvl w:val="1"/>
          <w:numId w:val="8"/>
        </w:numPr>
        <w:tabs>
          <w:tab w:val="left" w:pos="1428"/>
          <w:tab w:val="left" w:pos="4170"/>
          <w:tab w:val="left" w:pos="4495"/>
        </w:tabs>
        <w:ind w:hanging="361"/>
        <w:rPr>
          <w:sz w:val="24"/>
        </w:rPr>
      </w:pPr>
      <w:r>
        <w:rPr>
          <w:w w:val="105"/>
          <w:sz w:val="24"/>
        </w:rPr>
        <w:t>Role</w:t>
      </w:r>
      <w:r>
        <w:rPr>
          <w:w w:val="105"/>
          <w:sz w:val="24"/>
        </w:rPr>
        <w:tab/>
        <w:t>:</w:t>
      </w:r>
      <w:r>
        <w:rPr>
          <w:w w:val="105"/>
          <w:sz w:val="24"/>
        </w:rPr>
        <w:tab/>
        <w:t>Software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Engineer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(JIRA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Admin)</w:t>
      </w:r>
    </w:p>
    <w:p w14:paraId="3287BA6D" w14:textId="77777777" w:rsidR="00E64BA9" w:rsidRDefault="0046102D">
      <w:pPr>
        <w:pStyle w:val="ListParagraph"/>
        <w:numPr>
          <w:ilvl w:val="1"/>
          <w:numId w:val="8"/>
        </w:numPr>
        <w:tabs>
          <w:tab w:val="left" w:pos="1428"/>
          <w:tab w:val="left" w:pos="4168"/>
          <w:tab w:val="left" w:pos="4488"/>
        </w:tabs>
        <w:spacing w:before="202"/>
        <w:ind w:hanging="361"/>
        <w:rPr>
          <w:sz w:val="24"/>
        </w:rPr>
      </w:pPr>
      <w:r>
        <w:rPr>
          <w:w w:val="95"/>
          <w:sz w:val="24"/>
        </w:rPr>
        <w:t>Team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size</w:t>
      </w:r>
      <w:r>
        <w:rPr>
          <w:w w:val="95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04</w:t>
      </w:r>
    </w:p>
    <w:p w14:paraId="1C07B1C7" w14:textId="77777777" w:rsidR="00E64BA9" w:rsidRDefault="0046102D">
      <w:pPr>
        <w:pStyle w:val="ListParagraph"/>
        <w:numPr>
          <w:ilvl w:val="1"/>
          <w:numId w:val="8"/>
        </w:numPr>
        <w:tabs>
          <w:tab w:val="left" w:pos="1428"/>
          <w:tab w:val="left" w:pos="4168"/>
          <w:tab w:val="left" w:pos="4488"/>
        </w:tabs>
        <w:spacing w:before="197"/>
        <w:ind w:hanging="361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Oct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z w:val="24"/>
        </w:rPr>
        <w:t>Jan 2021</w:t>
      </w:r>
    </w:p>
    <w:p w14:paraId="6E3BF263" w14:textId="77777777" w:rsidR="00E64BA9" w:rsidRDefault="0046102D">
      <w:pPr>
        <w:pStyle w:val="ListParagraph"/>
        <w:numPr>
          <w:ilvl w:val="1"/>
          <w:numId w:val="8"/>
        </w:numPr>
        <w:tabs>
          <w:tab w:val="left" w:pos="1428"/>
          <w:tab w:val="left" w:pos="4168"/>
          <w:tab w:val="left" w:pos="4488"/>
        </w:tabs>
        <w:spacing w:before="194"/>
        <w:ind w:hanging="361"/>
        <w:rPr>
          <w:sz w:val="24"/>
        </w:rPr>
      </w:pPr>
      <w:r>
        <w:rPr>
          <w:sz w:val="24"/>
        </w:rPr>
        <w:t>Environment</w:t>
      </w:r>
      <w:r>
        <w:rPr>
          <w:sz w:val="24"/>
        </w:rPr>
        <w:tab/>
        <w:t>:</w:t>
      </w:r>
      <w:r>
        <w:rPr>
          <w:sz w:val="24"/>
        </w:rPr>
        <w:tab/>
        <w:t>Jira</w:t>
      </w:r>
      <w:r>
        <w:rPr>
          <w:spacing w:val="-3"/>
          <w:sz w:val="24"/>
        </w:rPr>
        <w:t xml:space="preserve"> </w:t>
      </w:r>
      <w:r>
        <w:rPr>
          <w:sz w:val="24"/>
        </w:rPr>
        <w:t>Software,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Desk,</w:t>
      </w:r>
      <w:r>
        <w:rPr>
          <w:spacing w:val="-4"/>
          <w:sz w:val="24"/>
        </w:rPr>
        <w:t xml:space="preserve"> </w:t>
      </w:r>
      <w:r>
        <w:rPr>
          <w:sz w:val="24"/>
        </w:rPr>
        <w:t>Confluence,</w:t>
      </w:r>
    </w:p>
    <w:p w14:paraId="0CCEAAAB" w14:textId="77777777" w:rsidR="00E64BA9" w:rsidRDefault="0046102D">
      <w:pPr>
        <w:pStyle w:val="BodyText"/>
        <w:spacing w:before="197"/>
        <w:ind w:left="317" w:firstLine="0"/>
        <w:jc w:val="center"/>
      </w:pPr>
      <w:r>
        <w:t>Automation.</w:t>
      </w:r>
    </w:p>
    <w:p w14:paraId="6F760868" w14:textId="77777777" w:rsidR="00E64BA9" w:rsidRDefault="0046102D">
      <w:pPr>
        <w:pStyle w:val="Heading1"/>
        <w:tabs>
          <w:tab w:val="left" w:pos="9647"/>
        </w:tabs>
        <w:spacing w:before="0"/>
        <w:ind w:left="29"/>
        <w:jc w:val="center"/>
        <w:rPr>
          <w:highlight w:val="black"/>
        </w:rPr>
      </w:pPr>
      <w:r>
        <w:rPr>
          <w:spacing w:val="-32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Roles</w:t>
      </w:r>
      <w:r>
        <w:rPr>
          <w:color w:val="FFFFFF" w:themeColor="background1"/>
          <w:spacing w:val="-5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and</w:t>
      </w:r>
      <w:r>
        <w:rPr>
          <w:color w:val="FFFFFF" w:themeColor="background1"/>
          <w:spacing w:val="-4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responsibilities:</w:t>
      </w:r>
      <w:r>
        <w:rPr>
          <w:highlight w:val="black"/>
          <w:shd w:val="clear" w:color="auto" w:fill="D9D9D9"/>
        </w:rPr>
        <w:tab/>
      </w:r>
    </w:p>
    <w:p w14:paraId="1E2D7705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desk.</w:t>
      </w:r>
    </w:p>
    <w:p w14:paraId="513BAA65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 w:line="242" w:lineRule="auto"/>
        <w:ind w:right="1192"/>
        <w:rPr>
          <w:sz w:val="24"/>
        </w:rPr>
      </w:pPr>
      <w:r>
        <w:rPr>
          <w:spacing w:val="-1"/>
          <w:sz w:val="24"/>
        </w:rPr>
        <w:t>Design</w:t>
      </w:r>
      <w:r>
        <w:rPr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z w:val="24"/>
        </w:rPr>
        <w:t xml:space="preserve"> </w:t>
      </w:r>
      <w:r>
        <w:rPr>
          <w:spacing w:val="-1"/>
          <w:sz w:val="24"/>
        </w:rPr>
        <w:t>modify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workflows and </w:t>
      </w:r>
      <w:r>
        <w:rPr>
          <w:sz w:val="24"/>
        </w:rPr>
        <w:t>configured</w:t>
      </w:r>
      <w:r>
        <w:rPr>
          <w:spacing w:val="3"/>
          <w:sz w:val="24"/>
        </w:rPr>
        <w:t xml:space="preserve"> </w:t>
      </w:r>
      <w:r>
        <w:rPr>
          <w:sz w:val="24"/>
        </w:rPr>
        <w:t>complex workflows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conditions, post 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validators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requirement.</w:t>
      </w:r>
    </w:p>
    <w:p w14:paraId="7904CBA4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ind w:right="612"/>
        <w:rPr>
          <w:sz w:val="24"/>
        </w:rPr>
      </w:pPr>
      <w:r>
        <w:rPr>
          <w:sz w:val="24"/>
        </w:rPr>
        <w:t>Creation of projects, users, groups, roles, adding users to the projects, groups in</w:t>
      </w:r>
      <w:r>
        <w:rPr>
          <w:spacing w:val="-57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and 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based on their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requirement.</w:t>
      </w:r>
    </w:p>
    <w:p w14:paraId="48054272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4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fro</w:t>
      </w:r>
      <w:r>
        <w:rPr>
          <w:sz w:val="24"/>
        </w:rPr>
        <w:t>m one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-9"/>
          <w:sz w:val="24"/>
        </w:rPr>
        <w:t xml:space="preserve"> </w:t>
      </w:r>
      <w:r>
        <w:rPr>
          <w:sz w:val="24"/>
        </w:rPr>
        <w:t>instance.</w:t>
      </w:r>
    </w:p>
    <w:p w14:paraId="0CD2F099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Customized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1364E79D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of data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21163732" w14:textId="77777777" w:rsidR="00E64BA9" w:rsidRDefault="00E64BA9">
      <w:pPr>
        <w:pStyle w:val="BodyText"/>
        <w:spacing w:before="4"/>
        <w:ind w:left="0" w:firstLine="0"/>
      </w:pPr>
    </w:p>
    <w:p w14:paraId="6C5045BD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"/>
        <w:ind w:right="1260"/>
        <w:rPr>
          <w:sz w:val="24"/>
        </w:rPr>
      </w:pPr>
      <w:r>
        <w:rPr>
          <w:sz w:val="24"/>
        </w:rPr>
        <w:t>Creation of issue types, screens, field Configuration, permission scheme,</w:t>
      </w:r>
      <w:r>
        <w:rPr>
          <w:spacing w:val="-57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 based on their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requirement.</w:t>
      </w:r>
    </w:p>
    <w:p w14:paraId="5E9055ED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boards,</w:t>
      </w:r>
      <w:r>
        <w:rPr>
          <w:spacing w:val="-3"/>
          <w:sz w:val="24"/>
        </w:rPr>
        <w:t xml:space="preserve"> </w:t>
      </w:r>
      <w:r>
        <w:rPr>
          <w:sz w:val="24"/>
        </w:rPr>
        <w:t>dashboards,</w:t>
      </w:r>
      <w:r>
        <w:rPr>
          <w:spacing w:val="-4"/>
          <w:sz w:val="24"/>
        </w:rPr>
        <w:t xml:space="preserve"> </w:t>
      </w:r>
      <w:r>
        <w:rPr>
          <w:sz w:val="24"/>
        </w:rPr>
        <w:t>reports,</w:t>
      </w:r>
      <w:r>
        <w:rPr>
          <w:spacing w:val="-7"/>
          <w:sz w:val="24"/>
        </w:rPr>
        <w:t xml:space="preserve"> </w:t>
      </w:r>
      <w:r>
        <w:rPr>
          <w:sz w:val="24"/>
        </w:rPr>
        <w:t>gadgets.</w:t>
      </w:r>
    </w:p>
    <w:p w14:paraId="623D3F16" w14:textId="77777777" w:rsidR="00E64BA9" w:rsidRDefault="00E64BA9">
      <w:pPr>
        <w:pStyle w:val="BodyText"/>
        <w:spacing w:before="7"/>
        <w:ind w:left="0" w:firstLine="0"/>
      </w:pPr>
    </w:p>
    <w:p w14:paraId="62AA0E99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line="242" w:lineRule="auto"/>
        <w:ind w:right="1389"/>
        <w:rPr>
          <w:sz w:val="24"/>
        </w:rPr>
      </w:pPr>
      <w:r>
        <w:rPr>
          <w:sz w:val="24"/>
        </w:rPr>
        <w:t>Creation of projects, users, groups in Jira and confluence based on their</w:t>
      </w:r>
      <w:r>
        <w:rPr>
          <w:spacing w:val="-58"/>
          <w:sz w:val="24"/>
        </w:rPr>
        <w:t xml:space="preserve"> </w:t>
      </w:r>
      <w:r>
        <w:rPr>
          <w:sz w:val="24"/>
        </w:rPr>
        <w:t>requirement</w:t>
      </w:r>
    </w:p>
    <w:p w14:paraId="30FEFB18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4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migration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2"/>
          <w:sz w:val="24"/>
        </w:rPr>
        <w:t xml:space="preserve"> </w:t>
      </w:r>
      <w:r>
        <w:rPr>
          <w:sz w:val="24"/>
        </w:rPr>
        <w:t>instance.</w:t>
      </w:r>
    </w:p>
    <w:p w14:paraId="40F396B2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of data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5BE8EF5F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notifications.</w:t>
      </w:r>
    </w:p>
    <w:p w14:paraId="1233FF02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6"/>
        <w:ind w:right="805"/>
        <w:rPr>
          <w:sz w:val="24"/>
        </w:rPr>
      </w:pPr>
      <w:r>
        <w:rPr>
          <w:spacing w:val="-1"/>
          <w:sz w:val="24"/>
        </w:rPr>
        <w:t>Communicate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the users/clients on daily basis</w:t>
      </w:r>
      <w:r>
        <w:rPr>
          <w:spacing w:val="1"/>
          <w:sz w:val="24"/>
        </w:rPr>
        <w:t xml:space="preserve"> </w:t>
      </w:r>
      <w:r>
        <w:rPr>
          <w:sz w:val="24"/>
        </w:rPr>
        <w:t>in order to understand</w:t>
      </w:r>
      <w:r>
        <w:rPr>
          <w:spacing w:val="-30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educate</w:t>
      </w:r>
      <w:r>
        <w:rPr>
          <w:spacing w:val="1"/>
          <w:sz w:val="24"/>
        </w:rPr>
        <w:t xml:space="preserve"> </w:t>
      </w:r>
      <w:r>
        <w:rPr>
          <w:sz w:val="24"/>
        </w:rPr>
        <w:t>them about various futures/functionalities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Jira.</w:t>
      </w:r>
    </w:p>
    <w:p w14:paraId="6FCAADFD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7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configurations.</w:t>
      </w:r>
    </w:p>
    <w:p w14:paraId="4D81C0F0" w14:textId="77777777" w:rsidR="00E64BA9" w:rsidRDefault="0046102D">
      <w:pPr>
        <w:pStyle w:val="ListParagraph"/>
        <w:numPr>
          <w:ilvl w:val="2"/>
          <w:numId w:val="8"/>
        </w:numPr>
        <w:tabs>
          <w:tab w:val="left" w:pos="1608"/>
        </w:tabs>
        <w:spacing w:before="198"/>
        <w:ind w:right="752"/>
        <w:rPr>
          <w:sz w:val="24"/>
        </w:rPr>
      </w:pPr>
      <w:r>
        <w:rPr>
          <w:sz w:val="24"/>
        </w:rPr>
        <w:t>Sometimes I joined with m</w:t>
      </w:r>
      <w:r>
        <w:rPr>
          <w:sz w:val="24"/>
        </w:rPr>
        <w:t>y release manager, and I participated for upgrading</w:t>
      </w:r>
      <w:r>
        <w:rPr>
          <w:spacing w:val="-57"/>
          <w:sz w:val="24"/>
        </w:rPr>
        <w:t xml:space="preserve"> </w:t>
      </w:r>
      <w:r>
        <w:rPr>
          <w:sz w:val="24"/>
        </w:rPr>
        <w:t>Jira.</w:t>
      </w:r>
    </w:p>
    <w:p w14:paraId="446D19D3" w14:textId="77777777" w:rsidR="00382C1E" w:rsidRDefault="00382C1E" w:rsidP="00382C1E">
      <w:pPr>
        <w:pStyle w:val="Heading1"/>
        <w:tabs>
          <w:tab w:val="left" w:pos="9756"/>
        </w:tabs>
        <w:rPr>
          <w:highlight w:val="black"/>
        </w:rPr>
      </w:pPr>
      <w:r>
        <w:rPr>
          <w:color w:val="FFFFFF" w:themeColor="background1"/>
          <w:highlight w:val="black"/>
          <w:shd w:val="clear" w:color="auto" w:fill="D9D9D9"/>
        </w:rPr>
        <w:t>Academic</w:t>
      </w:r>
      <w:r>
        <w:rPr>
          <w:color w:val="FFFFFF" w:themeColor="background1"/>
          <w:spacing w:val="-2"/>
          <w:highlight w:val="black"/>
          <w:shd w:val="clear" w:color="auto" w:fill="D9D9D9"/>
        </w:rPr>
        <w:t xml:space="preserve"> </w:t>
      </w:r>
      <w:r>
        <w:rPr>
          <w:color w:val="FFFFFF" w:themeColor="background1"/>
          <w:highlight w:val="black"/>
          <w:shd w:val="clear" w:color="auto" w:fill="D9D9D9"/>
        </w:rPr>
        <w:t>Profile:</w:t>
      </w:r>
      <w:r>
        <w:rPr>
          <w:highlight w:val="black"/>
          <w:shd w:val="clear" w:color="auto" w:fill="D9D9D9"/>
        </w:rPr>
        <w:tab/>
      </w:r>
    </w:p>
    <w:p w14:paraId="28847E48" w14:textId="77777777" w:rsidR="00382C1E" w:rsidRDefault="00382C1E" w:rsidP="00382C1E">
      <w:pPr>
        <w:pStyle w:val="BodyText"/>
        <w:ind w:left="0" w:firstLine="0"/>
        <w:rPr>
          <w:b/>
          <w:sz w:val="20"/>
        </w:rPr>
      </w:pPr>
    </w:p>
    <w:p w14:paraId="7DED66B2" w14:textId="77777777" w:rsidR="00382C1E" w:rsidRDefault="00382C1E" w:rsidP="00382C1E">
      <w:pPr>
        <w:pStyle w:val="BodyText"/>
        <w:spacing w:before="2"/>
        <w:ind w:left="0" w:firstLine="0"/>
        <w:rPr>
          <w:b/>
          <w:sz w:val="1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352"/>
        <w:gridCol w:w="1319"/>
      </w:tblGrid>
      <w:tr w:rsidR="00382C1E" w14:paraId="2B557A9A" w14:textId="77777777" w:rsidTr="00A145EC">
        <w:trPr>
          <w:trHeight w:val="608"/>
        </w:trPr>
        <w:tc>
          <w:tcPr>
            <w:tcW w:w="1620" w:type="dxa"/>
          </w:tcPr>
          <w:p w14:paraId="1789B300" w14:textId="77777777" w:rsidR="00382C1E" w:rsidRDefault="00382C1E" w:rsidP="00A145EC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2015-2019</w:t>
            </w:r>
          </w:p>
        </w:tc>
        <w:tc>
          <w:tcPr>
            <w:tcW w:w="5352" w:type="dxa"/>
          </w:tcPr>
          <w:p w14:paraId="18A4D60D" w14:textId="63213540" w:rsidR="00382C1E" w:rsidRDefault="00382C1E" w:rsidP="00A145EC">
            <w:pPr>
              <w:pStyle w:val="TableParagraph"/>
              <w:spacing w:line="266" w:lineRule="exact"/>
              <w:ind w:firstLineChars="100" w:firstLine="24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(ECE) – A1 Global In</w:t>
            </w:r>
            <w:r>
              <w:rPr>
                <w:b/>
                <w:sz w:val="24"/>
              </w:rPr>
              <w:t xml:space="preserve">stitute of </w:t>
            </w:r>
            <w:r>
              <w:rPr>
                <w:b/>
                <w:sz w:val="24"/>
              </w:rPr>
              <w:t>Engineering and Technology.</w:t>
            </w:r>
            <w:r>
              <w:rPr>
                <w:b/>
                <w:sz w:val="24"/>
              </w:rPr>
              <w:t xml:space="preserve">                          </w:t>
            </w:r>
            <w:r w:rsidRPr="004308AE">
              <w:rPr>
                <w:b/>
                <w:sz w:val="24"/>
              </w:rPr>
              <w:t>JNTUK</w:t>
            </w:r>
            <w:r>
              <w:rPr>
                <w:b/>
                <w:sz w:val="24"/>
              </w:rPr>
              <w:br/>
            </w:r>
          </w:p>
          <w:p w14:paraId="06B47C67" w14:textId="08AF6BD3" w:rsidR="00382C1E" w:rsidRPr="004308AE" w:rsidRDefault="00382C1E" w:rsidP="00382C1E">
            <w:pPr>
              <w:pStyle w:val="TableParagraph"/>
              <w:spacing w:before="41"/>
              <w:jc w:val="center"/>
              <w:rPr>
                <w:b/>
                <w:sz w:val="24"/>
              </w:rPr>
            </w:pPr>
            <w:r w:rsidRPr="004308AE">
              <w:rPr>
                <w:b/>
                <w:sz w:val="24"/>
              </w:rPr>
              <w:t xml:space="preserve"> </w:t>
            </w:r>
          </w:p>
        </w:tc>
        <w:tc>
          <w:tcPr>
            <w:tcW w:w="1319" w:type="dxa"/>
          </w:tcPr>
          <w:p w14:paraId="5515406D" w14:textId="77777777" w:rsidR="00382C1E" w:rsidRDefault="00382C1E" w:rsidP="00A145EC">
            <w:pPr>
              <w:pStyle w:val="TableParagraph"/>
              <w:spacing w:line="266" w:lineRule="exact"/>
              <w:ind w:right="113" w:firstLineChars="100" w:firstLine="24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70.61%</w:t>
            </w:r>
          </w:p>
        </w:tc>
      </w:tr>
    </w:tbl>
    <w:p w14:paraId="5B80075A" w14:textId="3329FFAF" w:rsidR="00E64BA9" w:rsidRDefault="008448A7">
      <w:r>
        <w:rPr>
          <w:noProof/>
        </w:rPr>
        <w:drawing>
          <wp:anchor distT="0" distB="0" distL="114300" distR="114300" simplePos="0" relativeHeight="251659264" behindDoc="0" locked="0" layoutInCell="1" allowOverlap="1" wp14:anchorId="73942604" wp14:editId="6AF4E0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afc9b37cb9f8046faac1b3b232c00467134f530e18705c4458440321091b5b58110a140711425c550d4356014b4450530401195c1333471b1b1115455d540d564a011503504e1c180c571833471b1b00114359580a595601514841481f0f2b561358191b195115495d0c00584e4209430247460c590858184508105042445b0c0f054e4108120211474a411b1213471b1b1114455f5e0f564e140f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afc9b37cb9f8046faac1b3b232c00467134f530e18705c4458440321091b5b58110a140711425c550d4356014b4450530401195c1333471b1b1115455d540d564a011503504e1c180c571833471b1b00114359580a595601514841481f0f2b561358191b195115495d0c00584e4209430247460c590858184508105042445b0c0f054e4108120211474a411b1213471b1b1114455f5e0f564e140f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4BA9">
      <w:pgSz w:w="11910" w:h="16840"/>
      <w:pgMar w:top="640" w:right="94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"/>
      <w:lvlJc w:val="left"/>
      <w:pPr>
        <w:ind w:left="14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183CF9"/>
    <w:multiLevelType w:val="multilevel"/>
    <w:tmpl w:val="72183CF9"/>
    <w:lvl w:ilvl="0">
      <w:numFmt w:val="bullet"/>
      <w:lvlText w:val=""/>
      <w:lvlJc w:val="left"/>
      <w:pPr>
        <w:ind w:left="8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"/>
      <w:lvlJc w:val="left"/>
      <w:pPr>
        <w:ind w:left="14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6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A9"/>
    <w:rsid w:val="000A66CF"/>
    <w:rsid w:val="00382C1E"/>
    <w:rsid w:val="004308AE"/>
    <w:rsid w:val="0046102D"/>
    <w:rsid w:val="00491FA3"/>
    <w:rsid w:val="00515CA7"/>
    <w:rsid w:val="006A70E8"/>
    <w:rsid w:val="008448A7"/>
    <w:rsid w:val="00E64BA9"/>
    <w:rsid w:val="05CD3FD8"/>
    <w:rsid w:val="1C4A5F2B"/>
    <w:rsid w:val="2E4A3E26"/>
    <w:rsid w:val="310426F5"/>
    <w:rsid w:val="34A51AF9"/>
    <w:rsid w:val="353359FB"/>
    <w:rsid w:val="3B936B4F"/>
    <w:rsid w:val="40864ED4"/>
    <w:rsid w:val="5BAB5397"/>
    <w:rsid w:val="601B2AEB"/>
    <w:rsid w:val="677A0A3F"/>
    <w:rsid w:val="7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341CD2"/>
  <w15:docId w15:val="{4CA5D114-AA4C-4E1B-AE6C-B5786E7C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7" w:hanging="361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8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430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fc9b37cb9f8046faac1b3b232c00467134f530e18705c4458440321091b5b58110a140711425c550d4356014b4450530401195c1333471b1b1115455d540d564a011503504e1c180c571833471b1b00114359580a595601514841481f0f2b561358191b195115495d0c00584e4209430247460c590858184508105042445b0c0f054e4108120211474a411b1213471b1b1114455f5e0f564e140f16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iyazkhan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SUBRAMANYAM KONGOLLAPALLE</cp:lastModifiedBy>
  <cp:revision>6</cp:revision>
  <dcterms:created xsi:type="dcterms:W3CDTF">2023-04-24T07:39:00Z</dcterms:created>
  <dcterms:modified xsi:type="dcterms:W3CDTF">2023-04-24T08:06:00Z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58FAD86246754BC29D8EC54258DA244A</vt:lpwstr>
  </property>
  <property fmtid="{D5CDD505-2E9C-101B-9397-08002B2CF9AE}" pid="5" name="KSOProductBuildVer">
    <vt:lpwstr>1033-11.2.0.11210</vt:lpwstr>
  </property>
  <property fmtid="{D5CDD505-2E9C-101B-9397-08002B2CF9AE}" pid="6" name="LastSaved">
    <vt:filetime>2022-08-21T00:00:00Z</vt:filetime>
  </property>
</Properties>
</file>