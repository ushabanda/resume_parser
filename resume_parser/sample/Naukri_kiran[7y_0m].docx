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C447B" w:rsidRPr="00856FA6" w:rsidP="00E609BB" w14:paraId="5155760D" w14:textId="4583D139">
      <w:pPr>
        <w:spacing w:line="240" w:lineRule="auto"/>
      </w:pPr>
      <w:r w:rsidRPr="00856FA6">
        <w:rPr>
          <w:rFonts w:ascii="Arial" w:hAnsi="Arial" w:cs="Arial"/>
          <w:b/>
          <w:sz w:val="22"/>
          <w:szCs w:val="22"/>
        </w:rPr>
        <w:t>Name :</w:t>
      </w:r>
      <w:r w:rsidRPr="00856FA6">
        <w:rPr>
          <w:rFonts w:ascii="Arial" w:hAnsi="Arial" w:cs="Arial"/>
          <w:b/>
          <w:sz w:val="22"/>
          <w:szCs w:val="22"/>
        </w:rPr>
        <w:t xml:space="preserve"> </w:t>
      </w:r>
      <w:r w:rsidRPr="00856FA6" w:rsidR="00E635BF">
        <w:rPr>
          <w:rFonts w:ascii="Arial" w:hAnsi="Arial" w:cs="Arial"/>
          <w:b/>
          <w:sz w:val="22"/>
          <w:szCs w:val="22"/>
        </w:rPr>
        <w:t>M Kiran</w:t>
      </w:r>
    </w:p>
    <w:p w:rsidR="003C447B" w:rsidRPr="00856FA6" w:rsidP="00E609BB" w14:paraId="569EBC2B" w14:textId="17155E92">
      <w:pPr>
        <w:spacing w:line="240" w:lineRule="auto"/>
      </w:pPr>
      <w:r w:rsidRPr="00856FA6">
        <w:rPr>
          <w:rFonts w:ascii="Arial" w:hAnsi="Arial" w:cs="Arial"/>
          <w:b/>
          <w:sz w:val="22"/>
          <w:szCs w:val="22"/>
        </w:rPr>
        <w:t>Mobile: +91</w:t>
      </w:r>
      <w:r w:rsidRPr="00856FA6" w:rsidR="00D64F11">
        <w:rPr>
          <w:rFonts w:ascii="Arial" w:hAnsi="Arial" w:cs="Arial"/>
          <w:b/>
          <w:sz w:val="22"/>
          <w:szCs w:val="22"/>
        </w:rPr>
        <w:t xml:space="preserve"> 9966 763 763</w:t>
      </w:r>
    </w:p>
    <w:p w:rsidR="00AE79A9" w:rsidRPr="00856FA6" w:rsidP="00E609BB" w14:paraId="0F5DCDC8" w14:textId="5ED6DDCB">
      <w:pPr>
        <w:pBdr>
          <w:bottom w:val="single" w:sz="12" w:space="0" w:color="00000A"/>
        </w:pBdr>
        <w:spacing w:line="240" w:lineRule="auto"/>
      </w:pPr>
      <w:r w:rsidRPr="00856FA6">
        <w:rPr>
          <w:rFonts w:ascii="Arial" w:hAnsi="Arial" w:cs="Arial"/>
          <w:b/>
          <w:sz w:val="22"/>
          <w:szCs w:val="22"/>
        </w:rPr>
        <w:t>Email:</w:t>
      </w:r>
      <w:r w:rsidRPr="00856FA6" w:rsidR="008A0217">
        <w:rPr>
          <w:rFonts w:ascii="Arial" w:hAnsi="Arial" w:cs="Arial"/>
          <w:b/>
          <w:sz w:val="22"/>
          <w:szCs w:val="22"/>
        </w:rPr>
        <w:t>malemkiran0530</w:t>
      </w:r>
      <w:r w:rsidRPr="00856FA6">
        <w:rPr>
          <w:rFonts w:ascii="Arial" w:hAnsi="Arial" w:cs="Arial"/>
          <w:b/>
          <w:sz w:val="22"/>
          <w:szCs w:val="22"/>
        </w:rPr>
        <w:t>@gmail.com</w:t>
      </w:r>
      <w:r w:rsidRPr="00856FA6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</w:t>
      </w:r>
    </w:p>
    <w:p w:rsidR="003C447B" w:rsidRPr="00856FA6" w14:paraId="4867FC3E" w14:textId="4FC62879">
      <w:pPr>
        <w:pBdr>
          <w:bottom w:val="single" w:sz="12" w:space="0" w:color="00000A"/>
        </w:pBdr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856FA6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</w:t>
      </w:r>
      <w:r w:rsidRPr="00856FA6" w:rsidR="001B3360">
        <w:rPr>
          <w:rFonts w:ascii="Arial" w:hAnsi="Arial" w:cs="Arial"/>
          <w:b/>
          <w:sz w:val="22"/>
          <w:szCs w:val="22"/>
        </w:rPr>
        <w:t xml:space="preserve">                                   </w:t>
      </w:r>
      <w:r w:rsidRPr="00856FA6">
        <w:rPr>
          <w:rFonts w:ascii="Arial" w:hAnsi="Arial" w:cs="Arial"/>
          <w:b/>
          <w:sz w:val="22"/>
          <w:szCs w:val="22"/>
        </w:rPr>
        <w:t xml:space="preserve">  </w:t>
      </w:r>
    </w:p>
    <w:p w:rsidR="00FD6E4C" w:rsidRPr="00FD6E4C" w14:paraId="17A0E1E1" w14:textId="1EE44071">
      <w:pPr>
        <w:spacing w:line="240" w:lineRule="auto"/>
        <w:rPr>
          <w:b/>
          <w:bCs/>
          <w:sz w:val="28"/>
          <w:szCs w:val="28"/>
        </w:rPr>
      </w:pPr>
      <w:r w:rsidRPr="00FD6E4C">
        <w:rPr>
          <w:b/>
          <w:bCs/>
          <w:sz w:val="28"/>
          <w:szCs w:val="28"/>
        </w:rPr>
        <w:t xml:space="preserve">Career </w:t>
      </w:r>
      <w:r w:rsidRPr="00FD6E4C" w:rsidR="00F07504">
        <w:rPr>
          <w:b/>
          <w:bCs/>
          <w:sz w:val="28"/>
          <w:szCs w:val="28"/>
        </w:rPr>
        <w:t>Objective:</w:t>
      </w:r>
    </w:p>
    <w:p w:rsidR="003C447B" w:rsidRPr="00AE79A9" w14:paraId="5844B010" w14:textId="00D03F63">
      <w:pPr>
        <w:spacing w:line="240" w:lineRule="auto"/>
        <w:rPr>
          <w:rFonts w:ascii="Arial" w:hAnsi="Arial" w:cs="Arial"/>
          <w:sz w:val="22"/>
          <w:szCs w:val="22"/>
        </w:rPr>
      </w:pPr>
      <w:r>
        <w:t>Excelling as a DB2 DBA and CLOUD professional in a growth oriented and reputed IT industry by utilizing my knowledge of DB2, and other technologies to the optimum possibility while bringing about personal and professional development.</w:t>
      </w:r>
    </w:p>
    <w:p w:rsidR="00FD6E4C" w:rsidRPr="00FD6E4C" w:rsidP="00E609BB" w14:paraId="23297B52" w14:textId="4299C38D">
      <w:pPr>
        <w:spacing w:line="240" w:lineRule="auto"/>
        <w:rPr>
          <w:b/>
          <w:bCs/>
          <w:sz w:val="28"/>
          <w:szCs w:val="28"/>
        </w:rPr>
      </w:pPr>
      <w:r w:rsidRPr="00FD6E4C">
        <w:rPr>
          <w:b/>
          <w:bCs/>
          <w:sz w:val="28"/>
          <w:szCs w:val="28"/>
        </w:rPr>
        <w:t xml:space="preserve">Career </w:t>
      </w:r>
      <w:r w:rsidRPr="00FD6E4C" w:rsidR="00954611">
        <w:rPr>
          <w:b/>
          <w:bCs/>
          <w:sz w:val="28"/>
          <w:szCs w:val="28"/>
        </w:rPr>
        <w:t>Summary:</w:t>
      </w:r>
    </w:p>
    <w:p w:rsidR="00E609BB" w:rsidRPr="00440E68" w:rsidP="00E609BB" w14:paraId="2CC8F22C" w14:textId="2842D8BD">
      <w:pPr>
        <w:spacing w:line="240" w:lineRule="auto"/>
        <w:rPr>
          <w:b/>
          <w:bCs/>
          <w:szCs w:val="24"/>
        </w:rPr>
      </w:pPr>
      <w:r w:rsidRPr="00440E68">
        <w:rPr>
          <w:b/>
          <w:bCs/>
          <w:szCs w:val="24"/>
        </w:rPr>
        <w:t xml:space="preserve">  </w:t>
      </w:r>
      <w:r w:rsidRPr="00440E68" w:rsidR="00440E68">
        <w:rPr>
          <w:rFonts w:ascii="Calibri" w:hAnsi="Calibri" w:cs="Calibri"/>
          <w:b/>
          <w:bCs/>
          <w:color w:val="000000"/>
          <w:szCs w:val="24"/>
        </w:rPr>
        <w:t xml:space="preserve">Having total </w:t>
      </w:r>
      <w:r w:rsidR="00440E68">
        <w:rPr>
          <w:rFonts w:ascii="Calibri" w:hAnsi="Calibri" w:cs="Calibri"/>
          <w:b/>
          <w:bCs/>
          <w:color w:val="000000"/>
          <w:szCs w:val="24"/>
        </w:rPr>
        <w:t>7</w:t>
      </w:r>
      <w:r w:rsidRPr="00440E68" w:rsidR="00440E68">
        <w:rPr>
          <w:rFonts w:ascii="Calibri" w:hAnsi="Calibri" w:cs="Calibri"/>
          <w:b/>
          <w:bCs/>
          <w:color w:val="000000"/>
          <w:szCs w:val="24"/>
        </w:rPr>
        <w:t xml:space="preserve"> years of experience whereas having </w:t>
      </w:r>
      <w:r w:rsidR="00440E68">
        <w:rPr>
          <w:rFonts w:ascii="Calibri" w:hAnsi="Calibri" w:cs="Calibri"/>
          <w:b/>
          <w:bCs/>
          <w:color w:val="000000"/>
          <w:szCs w:val="24"/>
        </w:rPr>
        <w:t>5</w:t>
      </w:r>
      <w:r w:rsidRPr="00440E68" w:rsidR="00440E68">
        <w:rPr>
          <w:rFonts w:ascii="Calibri" w:hAnsi="Calibri" w:cs="Calibri"/>
          <w:b/>
          <w:bCs/>
          <w:color w:val="000000"/>
          <w:szCs w:val="24"/>
        </w:rPr>
        <w:t>.</w:t>
      </w:r>
      <w:r w:rsidR="00440E68">
        <w:rPr>
          <w:rFonts w:ascii="Calibri" w:hAnsi="Calibri" w:cs="Calibri"/>
          <w:b/>
          <w:bCs/>
          <w:color w:val="000000"/>
          <w:szCs w:val="24"/>
        </w:rPr>
        <w:t>1</w:t>
      </w:r>
      <w:r w:rsidRPr="00440E68" w:rsidR="00440E68">
        <w:rPr>
          <w:rFonts w:ascii="Calibri" w:hAnsi="Calibri" w:cs="Calibri"/>
          <w:b/>
          <w:bCs/>
          <w:color w:val="000000"/>
          <w:szCs w:val="24"/>
        </w:rPr>
        <w:t xml:space="preserve"> years of experience as a DB2 LUW Database administrator</w:t>
      </w:r>
      <w:r w:rsidR="00440E68">
        <w:rPr>
          <w:rFonts w:ascii="Calibri" w:hAnsi="Calibri" w:cs="Calibri"/>
          <w:b/>
          <w:bCs/>
          <w:color w:val="000000"/>
          <w:szCs w:val="24"/>
        </w:rPr>
        <w:t>.</w:t>
      </w:r>
    </w:p>
    <w:p w:rsidR="00E609BB" w:rsidP="00E609BB" w14:paraId="33FF57F7" w14:textId="77777777">
      <w:pPr>
        <w:pStyle w:val="ListParagraph"/>
        <w:numPr>
          <w:ilvl w:val="0"/>
          <w:numId w:val="6"/>
        </w:numPr>
        <w:spacing w:line="240" w:lineRule="auto"/>
        <w:jc w:val="both"/>
      </w:pPr>
      <w:r>
        <w:t>Installation of Db2 Products and Fix packs on AIX/Linux environments.</w:t>
      </w:r>
    </w:p>
    <w:p w:rsidR="00E609BB" w:rsidP="00E609BB" w14:paraId="65DE75FC" w14:textId="68998291">
      <w:pPr>
        <w:pStyle w:val="ListParagraph"/>
        <w:numPr>
          <w:ilvl w:val="0"/>
          <w:numId w:val="6"/>
        </w:numPr>
        <w:spacing w:line="240" w:lineRule="auto"/>
        <w:jc w:val="both"/>
      </w:pPr>
      <w:r>
        <w:t>Having good experi</w:t>
      </w:r>
      <w:r w:rsidR="00E635BF">
        <w:t xml:space="preserve">ence in new db2 </w:t>
      </w:r>
      <w:r w:rsidR="00F07504">
        <w:t>servers’</w:t>
      </w:r>
      <w:r w:rsidR="00E635BF">
        <w:t xml:space="preserve"> build. </w:t>
      </w:r>
    </w:p>
    <w:p w:rsidR="00E609BB" w:rsidP="00E609BB" w14:paraId="22611F2D" w14:textId="758D1D5B">
      <w:pPr>
        <w:pStyle w:val="ListParagraph"/>
        <w:numPr>
          <w:ilvl w:val="0"/>
          <w:numId w:val="6"/>
        </w:numPr>
        <w:spacing w:line="240" w:lineRule="auto"/>
        <w:jc w:val="both"/>
      </w:pPr>
      <w:r>
        <w:t>Taking complete ownership of the production servers, which are assigned</w:t>
      </w:r>
      <w:r w:rsidR="001B3360">
        <w:t xml:space="preserve"> </w:t>
      </w:r>
      <w:r>
        <w:t>to me as a Database Admin and Complete DBA Support and troubleshooting.</w:t>
      </w:r>
    </w:p>
    <w:p w:rsidR="00E609BB" w:rsidP="00E609BB" w14:paraId="02F5BC3F" w14:textId="77777777">
      <w:pPr>
        <w:pStyle w:val="ListParagraph"/>
        <w:numPr>
          <w:ilvl w:val="0"/>
          <w:numId w:val="6"/>
        </w:numPr>
        <w:spacing w:line="240" w:lineRule="auto"/>
        <w:jc w:val="both"/>
      </w:pPr>
      <w:r>
        <w:t>Taking database Backups and recovering the database with Backup images.</w:t>
      </w:r>
    </w:p>
    <w:p w:rsidR="00E609BB" w:rsidP="00E609BB" w14:paraId="28436786" w14:textId="41AC133C">
      <w:pPr>
        <w:pStyle w:val="ListParagraph"/>
        <w:numPr>
          <w:ilvl w:val="0"/>
          <w:numId w:val="6"/>
        </w:numPr>
        <w:spacing w:line="240" w:lineRule="auto"/>
        <w:jc w:val="both"/>
      </w:pPr>
      <w:r>
        <w:t>Having good exposure on periodical database restores with Disk / TSM (Cross</w:t>
      </w:r>
      <w:r w:rsidR="001B3360">
        <w:t xml:space="preserve"> </w:t>
      </w:r>
      <w:r>
        <w:t>node restores).</w:t>
      </w:r>
    </w:p>
    <w:p w:rsidR="00E609BB" w:rsidP="00E609BB" w14:paraId="3CE740B8" w14:textId="77777777">
      <w:pPr>
        <w:pStyle w:val="ListParagraph"/>
        <w:numPr>
          <w:ilvl w:val="0"/>
          <w:numId w:val="6"/>
        </w:numPr>
        <w:spacing w:line="240" w:lineRule="auto"/>
        <w:jc w:val="both"/>
      </w:pPr>
      <w:r>
        <w:t>Extensively worked on DB2 movement utilities like Export, import, load, db2move etc...</w:t>
      </w:r>
    </w:p>
    <w:p w:rsidR="00E609BB" w:rsidP="00E609BB" w14:paraId="0EAAB6CD" w14:textId="77777777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Extensively worked on DB2 maintenance utilities like </w:t>
      </w:r>
      <w:r>
        <w:t>runstats</w:t>
      </w:r>
      <w:r>
        <w:t xml:space="preserve">, </w:t>
      </w:r>
      <w:r>
        <w:t>reorgcheck</w:t>
      </w:r>
      <w:r>
        <w:t xml:space="preserve"> and reorg (classic &amp; inline).</w:t>
      </w:r>
    </w:p>
    <w:p w:rsidR="00E609BB" w:rsidP="00E609BB" w14:paraId="463395C9" w14:textId="77777777">
      <w:pPr>
        <w:pStyle w:val="ListParagraph"/>
        <w:numPr>
          <w:ilvl w:val="0"/>
          <w:numId w:val="6"/>
        </w:numPr>
        <w:spacing w:line="240" w:lineRule="auto"/>
        <w:jc w:val="both"/>
      </w:pPr>
      <w:r>
        <w:t>Establishing connection to remote database using Catalog / Catalog databases and nodes.</w:t>
      </w:r>
    </w:p>
    <w:p w:rsidR="00E609BB" w:rsidP="00E609BB" w14:paraId="44062C84" w14:textId="77777777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Having good exposure on troubleshooting and diagnosing the errors and fixing the issues using the tools db2diag.log, notification </w:t>
      </w:r>
      <w:r>
        <w:t>logs ,</w:t>
      </w:r>
      <w:r>
        <w:t xml:space="preserve"> event monitoring , snapshot monitoring, db2pd, db2top etc.</w:t>
      </w:r>
    </w:p>
    <w:p w:rsidR="00E609BB" w:rsidP="00E609BB" w14:paraId="3BE69E64" w14:textId="77777777">
      <w:pPr>
        <w:pStyle w:val="ListParagraph"/>
        <w:numPr>
          <w:ilvl w:val="0"/>
          <w:numId w:val="6"/>
        </w:numPr>
        <w:spacing w:line="240" w:lineRule="auto"/>
      </w:pPr>
      <w:r>
        <w:t>Extensively worked on user incidents and service requests (SRs) and change requests.</w:t>
      </w:r>
    </w:p>
    <w:p w:rsidR="00E609BB" w:rsidP="00E609BB" w14:paraId="19574563" w14:textId="77777777">
      <w:pPr>
        <w:pStyle w:val="ListParagraph"/>
        <w:numPr>
          <w:ilvl w:val="0"/>
          <w:numId w:val="6"/>
        </w:numPr>
        <w:spacing w:line="240" w:lineRule="auto"/>
      </w:pPr>
      <w:r>
        <w:t xml:space="preserve">Having good exposure on creating changes and applying db2 </w:t>
      </w:r>
      <w:r>
        <w:t>fixpacks</w:t>
      </w:r>
      <w:r>
        <w:t xml:space="preserve"> &amp; version          migrations.</w:t>
      </w:r>
    </w:p>
    <w:p w:rsidR="003C447B" w:rsidRPr="00E609BB" w:rsidP="00E609BB" w14:paraId="25B2ACC2" w14:textId="3B28A567">
      <w:pPr>
        <w:pStyle w:val="ListParagraph"/>
        <w:numPr>
          <w:ilvl w:val="0"/>
          <w:numId w:val="6"/>
        </w:numPr>
        <w:spacing w:line="240" w:lineRule="auto"/>
      </w:pPr>
      <w:r w:rsidRPr="00E609BB">
        <w:t>Change and Incident Management – Create, pl</w:t>
      </w:r>
      <w:r w:rsidRPr="00E609BB" w:rsidR="00E609BB">
        <w:t>an, and review and implement DB2</w:t>
      </w:r>
      <w:r w:rsidRPr="00E609BB">
        <w:t xml:space="preserve"> </w:t>
      </w:r>
      <w:r w:rsidRPr="00E609BB" w:rsidR="00E609BB">
        <w:t xml:space="preserve">       </w:t>
      </w:r>
      <w:r w:rsidRPr="00E609BB">
        <w:t>related changes. Attend CAB meetings for getting CAB approval for the changes.</w:t>
      </w:r>
    </w:p>
    <w:p w:rsidR="00AE79A9" w:rsidP="00E609BB" w14:paraId="1374B6ED" w14:textId="09136CE1">
      <w:pPr>
        <w:pStyle w:val="ListParagraph"/>
        <w:numPr>
          <w:ilvl w:val="0"/>
          <w:numId w:val="6"/>
        </w:numPr>
        <w:spacing w:line="240" w:lineRule="auto"/>
      </w:pPr>
      <w:r w:rsidRPr="00E609BB">
        <w:t>Wor</w:t>
      </w:r>
      <w:r w:rsidRPr="00E609BB" w:rsidR="00E609BB">
        <w:t>king experience on Ansible tool.</w:t>
      </w:r>
    </w:p>
    <w:p w:rsidR="00E635BF" w:rsidRPr="00E609BB" w:rsidP="00E609BB" w14:paraId="4C3EBC22" w14:textId="77D27CDE">
      <w:pPr>
        <w:pStyle w:val="ListParagraph"/>
        <w:numPr>
          <w:ilvl w:val="0"/>
          <w:numId w:val="6"/>
        </w:numPr>
        <w:spacing w:line="240" w:lineRule="auto"/>
      </w:pPr>
      <w:r>
        <w:t xml:space="preserve">Working experience on </w:t>
      </w:r>
      <w:r w:rsidR="001B3360">
        <w:t>P</w:t>
      </w:r>
      <w:r>
        <w:t>acemaker with HA support</w:t>
      </w:r>
    </w:p>
    <w:p w:rsidR="003C447B" w:rsidP="00E609BB" w14:paraId="529A6192" w14:textId="002E85B6">
      <w:pPr>
        <w:pStyle w:val="ListParagraph"/>
        <w:numPr>
          <w:ilvl w:val="0"/>
          <w:numId w:val="6"/>
        </w:numPr>
        <w:spacing w:line="240" w:lineRule="auto"/>
      </w:pPr>
      <w:r w:rsidRPr="00E609BB">
        <w:t xml:space="preserve">Actively </w:t>
      </w:r>
      <w:r w:rsidR="001B3360">
        <w:t xml:space="preserve">supporting </w:t>
      </w:r>
      <w:r w:rsidRPr="00E609BB">
        <w:t>in HADR server build and HADR failovers.</w:t>
      </w:r>
    </w:p>
    <w:p w:rsidR="00F71029" w:rsidRPr="00F71029" w:rsidP="00E609BB" w14:paraId="13CC5A8E" w14:textId="08610980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F71029">
        <w:rPr>
          <w:b/>
          <w:bCs/>
        </w:rPr>
        <w:t>Good Experience on HEC environment</w:t>
      </w:r>
    </w:p>
    <w:p w:rsidR="003C447B" w:rsidRPr="00C253CD" w14:paraId="079E08BE" w14:textId="77777777">
      <w:pPr>
        <w:spacing w:line="240" w:lineRule="auto"/>
        <w:ind w:left="720"/>
      </w:pPr>
    </w:p>
    <w:p w:rsidR="00826177" w:rsidRPr="00440E68" w14:paraId="57CD6C7E" w14:textId="77777777">
      <w:pPr>
        <w:spacing w:line="240" w:lineRule="auto"/>
        <w:rPr>
          <w:b/>
        </w:rPr>
      </w:pPr>
      <w:r w:rsidRPr="00440E68">
        <w:rPr>
          <w:b/>
        </w:rPr>
        <w:t>TECHNICAL SKILLS:</w:t>
      </w:r>
    </w:p>
    <w:p w:rsidR="003C447B" w:rsidRPr="00C253CD" w:rsidP="00E609BB" w14:paraId="329F5AEF" w14:textId="294622A4">
      <w:pPr>
        <w:pStyle w:val="ListParagraph"/>
        <w:numPr>
          <w:ilvl w:val="0"/>
          <w:numId w:val="8"/>
        </w:numPr>
        <w:spacing w:line="240" w:lineRule="auto"/>
      </w:pPr>
      <w:r w:rsidRPr="00C253CD">
        <w:t>Oper</w:t>
      </w:r>
      <w:r w:rsidRPr="00C253CD" w:rsidR="00E609BB">
        <w:t>ating Systems</w:t>
      </w:r>
      <w:r w:rsidRPr="00C253CD" w:rsidR="00E609BB">
        <w:tab/>
        <w:t>: AIX, LINUX</w:t>
      </w:r>
    </w:p>
    <w:p w:rsidR="003C447B" w:rsidRPr="00DA783B" w:rsidP="00E609BB" w14:paraId="2670589E" w14:textId="31E32F4C">
      <w:pPr>
        <w:pStyle w:val="ListParagraph"/>
        <w:numPr>
          <w:ilvl w:val="0"/>
          <w:numId w:val="8"/>
        </w:numPr>
        <w:spacing w:line="240" w:lineRule="auto"/>
      </w:pPr>
      <w:r w:rsidRPr="00C253CD">
        <w:t>Database</w:t>
      </w:r>
      <w:r w:rsidRPr="00C253CD" w:rsidR="00826177">
        <w:t>’s</w:t>
      </w:r>
      <w:r w:rsidRPr="00C253CD">
        <w:tab/>
      </w:r>
      <w:r w:rsidRPr="00C253CD">
        <w:tab/>
        <w:t xml:space="preserve">: </w:t>
      </w:r>
      <w:r w:rsidRPr="00C253CD" w:rsidR="00826177">
        <w:t xml:space="preserve">IBM </w:t>
      </w:r>
      <w:r w:rsidRPr="00C253CD">
        <w:t xml:space="preserve">DB2 </w:t>
      </w:r>
      <w:r w:rsidR="009C4701">
        <w:t>DBA (LUW)</w:t>
      </w:r>
    </w:p>
    <w:p w:rsidR="00826177" w:rsidRPr="00C253CD" w:rsidP="00E609BB" w14:paraId="3857A551" w14:textId="2BEE5099">
      <w:pPr>
        <w:pStyle w:val="ListParagraph"/>
        <w:numPr>
          <w:ilvl w:val="0"/>
          <w:numId w:val="8"/>
        </w:numPr>
        <w:spacing w:line="240" w:lineRule="auto"/>
      </w:pPr>
      <w:r w:rsidRPr="00C253CD">
        <w:t xml:space="preserve">Monitoring Tools   </w:t>
      </w:r>
      <w:r w:rsidRPr="00C253CD" w:rsidR="00E609BB">
        <w:t xml:space="preserve">   </w:t>
      </w:r>
      <w:r w:rsidRPr="00C253CD" w:rsidR="00E609BB">
        <w:t xml:space="preserve">  :</w:t>
      </w:r>
      <w:r w:rsidRPr="00C253CD" w:rsidR="00E609BB">
        <w:t xml:space="preserve"> DMC, S</w:t>
      </w:r>
      <w:r w:rsidR="00954611">
        <w:t>olman</w:t>
      </w:r>
      <w:r w:rsidRPr="00C253CD" w:rsidR="006D3269">
        <w:t xml:space="preserve"> Monitoring</w:t>
      </w:r>
      <w:r w:rsidR="002132DB">
        <w:t xml:space="preserve"> (FRUN)</w:t>
      </w:r>
      <w:r w:rsidR="00E635BF">
        <w:t>, DBA Cockpit</w:t>
      </w:r>
    </w:p>
    <w:p w:rsidR="00826177" w:rsidRPr="00C253CD" w:rsidP="00E609BB" w14:paraId="50F05F6F" w14:textId="1047CEF6">
      <w:pPr>
        <w:pStyle w:val="ListParagraph"/>
        <w:numPr>
          <w:ilvl w:val="0"/>
          <w:numId w:val="8"/>
        </w:numPr>
        <w:spacing w:line="240" w:lineRule="auto"/>
      </w:pPr>
      <w:r w:rsidRPr="00C253CD">
        <w:t>Ticketing</w:t>
      </w:r>
      <w:r w:rsidRPr="00C253CD" w:rsidR="00E609BB">
        <w:t xml:space="preserve"> Tool           </w:t>
      </w:r>
      <w:r w:rsidRPr="00C253CD" w:rsidR="00E609BB">
        <w:t xml:space="preserve">  :</w:t>
      </w:r>
      <w:r w:rsidRPr="00C253CD" w:rsidR="00E609BB">
        <w:t xml:space="preserve"> IBM Maximo, </w:t>
      </w:r>
      <w:r w:rsidRPr="00C253CD">
        <w:t xml:space="preserve">Service </w:t>
      </w:r>
      <w:r w:rsidRPr="00C253CD" w:rsidR="00E609BB">
        <w:t xml:space="preserve">Now </w:t>
      </w:r>
      <w:r w:rsidRPr="00C253CD">
        <w:t>&amp; SPC</w:t>
      </w:r>
      <w:r w:rsidR="00A526E2">
        <w:tab/>
      </w:r>
      <w:r w:rsidR="00A526E2">
        <w:tab/>
      </w:r>
      <w:r w:rsidR="00A526E2">
        <w:tab/>
      </w:r>
      <w:r w:rsidR="00A526E2">
        <w:tab/>
      </w:r>
      <w:r w:rsidRPr="00C253CD" w:rsidR="005D2D2B">
        <w:tab/>
      </w:r>
    </w:p>
    <w:p w:rsidR="00D64F11" w:rsidRPr="00C253CD" w:rsidP="00E609BB" w14:paraId="6C5EE9EF" w14:textId="704CA8D0">
      <w:pPr>
        <w:pStyle w:val="ListParagraph"/>
        <w:numPr>
          <w:ilvl w:val="0"/>
          <w:numId w:val="8"/>
        </w:numPr>
        <w:spacing w:line="240" w:lineRule="auto"/>
      </w:pPr>
      <w:r w:rsidRPr="00C253CD">
        <w:t xml:space="preserve">Other Skills               </w:t>
      </w:r>
      <w:r w:rsidRPr="00C253CD">
        <w:t xml:space="preserve">  :</w:t>
      </w:r>
      <w:r w:rsidRPr="00C253CD">
        <w:t xml:space="preserve"> SAP BASIS</w:t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  <w:r w:rsidRPr="00C253CD" w:rsidR="005D2D2B">
        <w:tab/>
      </w:r>
    </w:p>
    <w:p w:rsidR="003C447B" w:rsidRPr="00440E68" w14:paraId="04C8EFFA" w14:textId="1181EE40">
      <w:pPr>
        <w:spacing w:line="240" w:lineRule="auto"/>
        <w:rPr>
          <w:b/>
          <w:sz w:val="22"/>
          <w:szCs w:val="22"/>
        </w:rPr>
      </w:pPr>
      <w:r w:rsidRPr="00440E68">
        <w:rPr>
          <w:b/>
          <w:sz w:val="22"/>
          <w:szCs w:val="22"/>
        </w:rPr>
        <w:t>EDUCATION</w:t>
      </w:r>
      <w:r w:rsidRPr="00440E68" w:rsidR="00A526E2">
        <w:rPr>
          <w:b/>
          <w:sz w:val="22"/>
          <w:szCs w:val="22"/>
        </w:rPr>
        <w:t>:</w:t>
      </w:r>
    </w:p>
    <w:p w:rsidR="003C447B" w:rsidRPr="00C253CD" w:rsidP="00A526E2" w14:paraId="2BAAED90" w14:textId="2FF1DCB0">
      <w:pPr>
        <w:pStyle w:val="ListParagraph"/>
        <w:numPr>
          <w:ilvl w:val="0"/>
          <w:numId w:val="16"/>
        </w:numPr>
        <w:spacing w:line="240" w:lineRule="auto"/>
      </w:pPr>
      <w:r w:rsidRPr="00C253CD">
        <w:t>Master of Business Administration (MBA) from JNTU K University.</w:t>
      </w:r>
    </w:p>
    <w:p w:rsidR="003C447B" w:rsidRPr="00440E68" w14:paraId="5E07AC81" w14:textId="577975C1">
      <w:pPr>
        <w:spacing w:line="240" w:lineRule="auto"/>
        <w:rPr>
          <w:b/>
          <w:sz w:val="22"/>
          <w:szCs w:val="22"/>
        </w:rPr>
      </w:pPr>
      <w:r w:rsidRPr="00440E68">
        <w:rPr>
          <w:b/>
          <w:sz w:val="22"/>
          <w:szCs w:val="22"/>
        </w:rPr>
        <w:t>PROFESSIONAL EXPERIENCE:</w:t>
      </w:r>
    </w:p>
    <w:p w:rsidR="00826177" w:rsidRPr="00C253CD" w:rsidP="00F07504" w14:paraId="70CC690F" w14:textId="3695A583">
      <w:pPr>
        <w:pStyle w:val="ListParagraph"/>
        <w:numPr>
          <w:ilvl w:val="0"/>
          <w:numId w:val="20"/>
        </w:numPr>
        <w:spacing w:line="240" w:lineRule="auto"/>
      </w:pPr>
      <w:r w:rsidRPr="00C253CD">
        <w:t xml:space="preserve">Working for </w:t>
      </w:r>
      <w:r w:rsidRPr="00C253CD" w:rsidR="006D3269">
        <w:t xml:space="preserve">NTT DATA from </w:t>
      </w:r>
      <w:r w:rsidRPr="00CA2DD0" w:rsidR="006D3269">
        <w:rPr>
          <w:b/>
        </w:rPr>
        <w:t xml:space="preserve">June </w:t>
      </w:r>
      <w:r w:rsidRPr="00CA2DD0">
        <w:rPr>
          <w:b/>
        </w:rPr>
        <w:t>202</w:t>
      </w:r>
      <w:r w:rsidR="00856FA6">
        <w:rPr>
          <w:b/>
        </w:rPr>
        <w:t>1</w:t>
      </w:r>
      <w:r w:rsidRPr="00CA2DD0">
        <w:rPr>
          <w:b/>
        </w:rPr>
        <w:t xml:space="preserve"> to Till Date</w:t>
      </w:r>
    </w:p>
    <w:p w:rsidR="008648A5" w:rsidRPr="00CA2DD0" w:rsidP="00F07504" w14:paraId="1A708ED1" w14:textId="47F51532">
      <w:pPr>
        <w:widowControl/>
        <w:numPr>
          <w:ilvl w:val="0"/>
          <w:numId w:val="20"/>
        </w:numPr>
        <w:overflowPunct w:val="0"/>
        <w:spacing w:line="240" w:lineRule="auto"/>
        <w:jc w:val="both"/>
        <w:textAlignment w:val="auto"/>
        <w:rPr>
          <w:b/>
        </w:rPr>
      </w:pPr>
      <w:r w:rsidRPr="00C253CD">
        <w:t>Work</w:t>
      </w:r>
      <w:r w:rsidRPr="00C253CD" w:rsidR="00BB2C86">
        <w:t>ed</w:t>
      </w:r>
      <w:r w:rsidR="00C253CD">
        <w:t xml:space="preserve"> </w:t>
      </w:r>
      <w:r w:rsidRPr="00C253CD">
        <w:t>at IBM India Pvt.</w:t>
      </w:r>
      <w:r w:rsidRPr="00C253CD" w:rsidR="00BB2C86">
        <w:t xml:space="preserve"> </w:t>
      </w:r>
      <w:r w:rsidRPr="00C253CD">
        <w:t xml:space="preserve">Ltd in Hyderabad from </w:t>
      </w:r>
      <w:r w:rsidRPr="00CA2DD0">
        <w:rPr>
          <w:b/>
        </w:rPr>
        <w:t xml:space="preserve">March 2016 to </w:t>
      </w:r>
      <w:r w:rsidRPr="00CA2DD0" w:rsidR="003E313C">
        <w:rPr>
          <w:b/>
        </w:rPr>
        <w:t>March 2021.</w:t>
      </w:r>
    </w:p>
    <w:p w:rsidR="00E609BB" w:rsidP="00AE79A9" w14:paraId="336283E6" w14:textId="1733AAA9">
      <w:pPr>
        <w:spacing w:line="240" w:lineRule="auto"/>
        <w:rPr>
          <w:b/>
          <w:u w:val="single"/>
        </w:rPr>
      </w:pPr>
      <w:r w:rsidRPr="00A526E2">
        <w:rPr>
          <w:b/>
          <w:u w:val="single"/>
        </w:rPr>
        <w:t>PROJECT</w:t>
      </w:r>
      <w:r w:rsidR="00A526E2">
        <w:rPr>
          <w:b/>
          <w:u w:val="single"/>
        </w:rPr>
        <w:t>S</w:t>
      </w:r>
      <w:r w:rsidRPr="00A526E2">
        <w:rPr>
          <w:b/>
          <w:u w:val="single"/>
        </w:rPr>
        <w:t xml:space="preserve"> EXPERIENCE DETAILS: </w:t>
      </w:r>
    </w:p>
    <w:p w:rsidR="00A526E2" w:rsidRPr="00440E68" w:rsidP="00AE79A9" w14:paraId="59D4BFCF" w14:textId="76E18847">
      <w:pPr>
        <w:spacing w:line="240" w:lineRule="auto"/>
        <w:rPr>
          <w:b/>
          <w:sz w:val="22"/>
          <w:szCs w:val="22"/>
        </w:rPr>
      </w:pPr>
      <w:r w:rsidRPr="00440E68">
        <w:rPr>
          <w:b/>
          <w:sz w:val="22"/>
          <w:szCs w:val="22"/>
        </w:rPr>
        <w:t>PROJECT # 2</w:t>
      </w:r>
    </w:p>
    <w:p w:rsidR="00AE79A9" w:rsidRPr="002132DB" w:rsidP="00F07504" w14:paraId="0670B5AE" w14:textId="1C7F12A1">
      <w:pPr>
        <w:pStyle w:val="ListParagraph"/>
        <w:numPr>
          <w:ilvl w:val="0"/>
          <w:numId w:val="19"/>
        </w:numPr>
        <w:spacing w:line="240" w:lineRule="auto"/>
        <w:rPr>
          <w:lang w:val="fr-FR"/>
        </w:rPr>
      </w:pPr>
      <w:r w:rsidRPr="002132DB">
        <w:rPr>
          <w:lang w:val="fr-FR"/>
        </w:rPr>
        <w:t>Client</w:t>
      </w:r>
      <w:r w:rsidRPr="002132DB">
        <w:rPr>
          <w:lang w:val="fr-FR"/>
        </w:rPr>
        <w:tab/>
      </w:r>
      <w:r w:rsidRPr="002132DB">
        <w:rPr>
          <w:lang w:val="fr-FR"/>
        </w:rPr>
        <w:tab/>
        <w:t>: NESTLE</w:t>
      </w:r>
    </w:p>
    <w:p w:rsidR="00AE79A9" w:rsidRPr="00C253CD" w:rsidP="00F07504" w14:paraId="090DD91F" w14:textId="20FC5A47">
      <w:pPr>
        <w:pStyle w:val="ListParagraph"/>
        <w:numPr>
          <w:ilvl w:val="0"/>
          <w:numId w:val="19"/>
        </w:numPr>
        <w:spacing w:line="240" w:lineRule="auto"/>
      </w:pPr>
      <w:r w:rsidRPr="00C253CD">
        <w:t>Environment</w:t>
      </w:r>
      <w:r w:rsidRPr="00C253CD">
        <w:tab/>
        <w:t>: AIX</w:t>
      </w:r>
    </w:p>
    <w:p w:rsidR="00AE79A9" w:rsidRPr="00AE79A9" w:rsidP="00F07504" w14:paraId="734F311B" w14:textId="3B84A201">
      <w:pPr>
        <w:pStyle w:val="ListParagraph"/>
        <w:numPr>
          <w:ilvl w:val="0"/>
          <w:numId w:val="19"/>
        </w:numPr>
        <w:spacing w:line="240" w:lineRule="auto"/>
      </w:pPr>
      <w:r w:rsidRPr="00C253CD">
        <w:t>Software ’s</w:t>
      </w:r>
      <w:r w:rsidRPr="00C253CD">
        <w:tab/>
        <w:t>: DB2 V11.1 &amp; V11.5</w:t>
      </w:r>
    </w:p>
    <w:p w:rsidR="00AE79A9" w:rsidRPr="00C253CD" w:rsidP="00F07504" w14:paraId="401BD783" w14:textId="0CE45FF9">
      <w:pPr>
        <w:pStyle w:val="ListParagraph"/>
        <w:numPr>
          <w:ilvl w:val="0"/>
          <w:numId w:val="19"/>
        </w:numPr>
        <w:spacing w:line="240" w:lineRule="auto"/>
      </w:pPr>
      <w:r w:rsidRPr="00C253CD">
        <w:t>Duration</w:t>
      </w:r>
      <w:r w:rsidRPr="00C253CD">
        <w:tab/>
        <w:t>: June 2021 to Till Date</w:t>
      </w:r>
    </w:p>
    <w:p w:rsidR="00C253CD" w:rsidP="00F07504" w14:paraId="72A0230F" w14:textId="4B95E19F">
      <w:pPr>
        <w:pStyle w:val="ListParagraph"/>
        <w:numPr>
          <w:ilvl w:val="0"/>
          <w:numId w:val="19"/>
        </w:numPr>
        <w:spacing w:line="240" w:lineRule="auto"/>
      </w:pPr>
      <w:r w:rsidRPr="00C253CD">
        <w:t xml:space="preserve">Tools            </w:t>
      </w:r>
      <w:r w:rsidRPr="00C253CD">
        <w:t xml:space="preserve">  :</w:t>
      </w:r>
      <w:r w:rsidRPr="00C253CD">
        <w:t xml:space="preserve"> SNOW</w:t>
      </w:r>
      <w:r w:rsidRPr="00C253CD" w:rsidR="00AE79A9">
        <w:t xml:space="preserve"> </w:t>
      </w:r>
      <w:r w:rsidR="00461372">
        <w:t xml:space="preserve">, </w:t>
      </w:r>
      <w:r w:rsidRPr="00C253CD" w:rsidR="00AE79A9">
        <w:t>SPC</w:t>
      </w:r>
      <w:r w:rsidR="00461372">
        <w:t xml:space="preserve"> &amp; BCP</w:t>
      </w:r>
    </w:p>
    <w:p w:rsidR="00F07504" w:rsidP="00F07504" w14:paraId="112D1FEF" w14:textId="3A3E5523">
      <w:pPr>
        <w:spacing w:line="240" w:lineRule="auto"/>
      </w:pPr>
    </w:p>
    <w:p w:rsidR="00F07504" w:rsidP="00F07504" w14:paraId="0454F7E9" w14:textId="4AB7511A">
      <w:pPr>
        <w:spacing w:line="240" w:lineRule="auto"/>
      </w:pPr>
    </w:p>
    <w:p w:rsidR="00F07504" w:rsidP="00F07504" w14:paraId="75AF39C5" w14:textId="4FFD5CD0">
      <w:pPr>
        <w:spacing w:line="240" w:lineRule="auto"/>
      </w:pPr>
    </w:p>
    <w:p w:rsidR="00461372" w:rsidRPr="00C253CD" w:rsidP="00F07504" w14:paraId="45DE7F6A" w14:textId="77777777">
      <w:pPr>
        <w:spacing w:line="240" w:lineRule="auto"/>
      </w:pPr>
    </w:p>
    <w:p w:rsidR="00C253CD" w:rsidRPr="00F07504" w:rsidP="00C253CD" w14:paraId="046DFD66" w14:textId="0A9EEAC7">
      <w:pPr>
        <w:spacing w:line="240" w:lineRule="auto"/>
        <w:rPr>
          <w:b/>
        </w:rPr>
      </w:pPr>
      <w:r w:rsidRPr="00F07504">
        <w:rPr>
          <w:b/>
        </w:rPr>
        <w:t>Contribution:</w:t>
      </w:r>
    </w:p>
    <w:p w:rsidR="00AE79A9" w:rsidP="00C253CD" w14:paraId="060BF67F" w14:textId="248FE574">
      <w:pPr>
        <w:numPr>
          <w:ilvl w:val="0"/>
          <w:numId w:val="12"/>
        </w:numPr>
        <w:spacing w:line="240" w:lineRule="auto"/>
      </w:pPr>
      <w:r w:rsidRPr="00C253CD">
        <w:t>Actively working on DB2 Ver</w:t>
      </w:r>
      <w:r w:rsidR="00C253CD">
        <w:t>sion up</w:t>
      </w:r>
      <w:r w:rsidRPr="00C253CD" w:rsidR="006D3269">
        <w:t>grades in SAP DB2 environment.</w:t>
      </w:r>
    </w:p>
    <w:p w:rsidR="00AE79A9" w:rsidRPr="008648A5" w:rsidP="00C253CD" w14:paraId="13FC2BF9" w14:textId="77777777">
      <w:pPr>
        <w:numPr>
          <w:ilvl w:val="0"/>
          <w:numId w:val="12"/>
        </w:numPr>
        <w:spacing w:line="240" w:lineRule="auto"/>
      </w:pPr>
      <w:r w:rsidRPr="00C253CD">
        <w:t>Creating Change requests for production and changes will be applied.</w:t>
      </w:r>
    </w:p>
    <w:p w:rsidR="00AE79A9" w:rsidP="00C253CD" w14:paraId="4C2FAE06" w14:textId="3F624E8F">
      <w:pPr>
        <w:numPr>
          <w:ilvl w:val="0"/>
          <w:numId w:val="12"/>
        </w:numPr>
        <w:spacing w:line="240" w:lineRule="auto"/>
      </w:pPr>
      <w:r w:rsidRPr="00C253CD">
        <w:t>Supporting for OS patching changes</w:t>
      </w:r>
      <w:r w:rsidR="00C253CD">
        <w:t xml:space="preserve"> and storage migration changes</w:t>
      </w:r>
    </w:p>
    <w:p w:rsidR="00AE79A9" w:rsidRPr="00C253CD" w:rsidP="00C253CD" w14:paraId="5C33E95B" w14:textId="77777777">
      <w:pPr>
        <w:numPr>
          <w:ilvl w:val="0"/>
          <w:numId w:val="12"/>
        </w:numPr>
        <w:spacing w:line="240" w:lineRule="auto"/>
      </w:pPr>
      <w:r w:rsidRPr="00C253CD">
        <w:t>Promptly acknowledge the incidents and working on tickets.</w:t>
      </w:r>
    </w:p>
    <w:p w:rsidR="00AE79A9" w:rsidRPr="00AE79A9" w:rsidP="00C253CD" w14:paraId="4E8C2558" w14:textId="0F0214AB">
      <w:pPr>
        <w:numPr>
          <w:ilvl w:val="0"/>
          <w:numId w:val="12"/>
        </w:numPr>
        <w:spacing w:line="240" w:lineRule="auto"/>
      </w:pPr>
      <w:r w:rsidRPr="00C253CD">
        <w:t xml:space="preserve">Movement of data using imports, </w:t>
      </w:r>
      <w:r w:rsidRPr="00C253CD">
        <w:t>Loads</w:t>
      </w:r>
      <w:r w:rsidRPr="00C253CD">
        <w:t xml:space="preserve"> and exports.</w:t>
      </w:r>
    </w:p>
    <w:p w:rsidR="00AE79A9" w:rsidRPr="00AE79A9" w:rsidP="00C253CD" w14:paraId="5DDF998B" w14:textId="6411B803">
      <w:pPr>
        <w:numPr>
          <w:ilvl w:val="0"/>
          <w:numId w:val="13"/>
        </w:numPr>
        <w:spacing w:line="240" w:lineRule="auto"/>
      </w:pPr>
      <w:r w:rsidRPr="00C253CD">
        <w:t>Working on database and table refresh activities from Prod to QA environments</w:t>
      </w:r>
    </w:p>
    <w:p w:rsidR="00AE79A9" w:rsidP="00C253CD" w14:paraId="71818046" w14:textId="77777777">
      <w:pPr>
        <w:numPr>
          <w:ilvl w:val="0"/>
          <w:numId w:val="13"/>
        </w:numPr>
        <w:spacing w:line="240" w:lineRule="auto"/>
      </w:pPr>
      <w:r w:rsidRPr="00C253CD">
        <w:t>Performing redirect restores when Apps team request.</w:t>
      </w:r>
    </w:p>
    <w:p w:rsidR="00AE79A9" w:rsidRPr="00C253CD" w:rsidP="00C253CD" w14:paraId="29ADFE7F" w14:textId="77777777">
      <w:pPr>
        <w:numPr>
          <w:ilvl w:val="0"/>
          <w:numId w:val="13"/>
        </w:numPr>
        <w:spacing w:line="240" w:lineRule="auto"/>
      </w:pPr>
      <w:r w:rsidRPr="00C253CD">
        <w:t>Managing file system space alerts.</w:t>
      </w:r>
    </w:p>
    <w:p w:rsidR="00AE79A9" w:rsidRPr="00C253CD" w:rsidP="00C253CD" w14:paraId="13091852" w14:textId="77777777">
      <w:pPr>
        <w:numPr>
          <w:ilvl w:val="0"/>
          <w:numId w:val="13"/>
        </w:numPr>
        <w:spacing w:line="240" w:lineRule="auto"/>
      </w:pPr>
      <w:r w:rsidRPr="00C253CD">
        <w:t>Actively working on failed jobs and backups.</w:t>
      </w:r>
    </w:p>
    <w:p w:rsidR="00AE79A9" w:rsidRPr="00C253CD" w:rsidP="00C253CD" w14:paraId="38920F04" w14:textId="007F63A9">
      <w:pPr>
        <w:numPr>
          <w:ilvl w:val="0"/>
          <w:numId w:val="13"/>
        </w:numPr>
        <w:spacing w:line="240" w:lineRule="auto"/>
      </w:pPr>
      <w:r w:rsidRPr="00C253CD">
        <w:t xml:space="preserve">Installation, configuration of DB2 V10.5 and V11.1 </w:t>
      </w:r>
      <w:r w:rsidRPr="00C253CD" w:rsidR="00E609BB">
        <w:t xml:space="preserve">&amp; V11.5 </w:t>
      </w:r>
      <w:r w:rsidRPr="00C253CD">
        <w:t>database</w:t>
      </w:r>
      <w:r w:rsidRPr="00C253CD" w:rsidR="00E609BB">
        <w:t>s on AIX/Linux operating system in SAP environment.</w:t>
      </w:r>
    </w:p>
    <w:p w:rsidR="00AE79A9" w:rsidRPr="00C253CD" w:rsidP="00C253CD" w14:paraId="40A0F001" w14:textId="1D772E0E">
      <w:pPr>
        <w:numPr>
          <w:ilvl w:val="0"/>
          <w:numId w:val="13"/>
        </w:numPr>
        <w:spacing w:line="240" w:lineRule="auto"/>
      </w:pPr>
      <w:r w:rsidRPr="00C253CD">
        <w:t xml:space="preserve">Supporting HADR databases </w:t>
      </w:r>
      <w:r w:rsidRPr="00C253CD" w:rsidR="00C253CD">
        <w:t>with pacemaker.</w:t>
      </w:r>
    </w:p>
    <w:p w:rsidR="00C253CD" w:rsidP="00A526E2" w14:paraId="04C6AD9A" w14:textId="6E998E88">
      <w:pPr>
        <w:numPr>
          <w:ilvl w:val="0"/>
          <w:numId w:val="13"/>
        </w:numPr>
        <w:spacing w:line="240" w:lineRule="auto"/>
      </w:pPr>
      <w:r w:rsidRPr="00C253CD">
        <w:t>Supporting 24/7 (Rotational shifts)</w:t>
      </w:r>
    </w:p>
    <w:p w:rsidR="00A526E2" w:rsidRPr="00C253CD" w:rsidP="00A526E2" w14:paraId="13FDEA33" w14:textId="77777777">
      <w:pPr>
        <w:spacing w:line="240" w:lineRule="auto"/>
        <w:ind w:left="720"/>
      </w:pPr>
    </w:p>
    <w:p w:rsidR="00C253CD" w:rsidRPr="00440E68" w14:paraId="72707CBE" w14:textId="3DCFD3A2">
      <w:pPr>
        <w:spacing w:line="240" w:lineRule="auto"/>
        <w:rPr>
          <w:b/>
          <w:sz w:val="22"/>
          <w:szCs w:val="22"/>
        </w:rPr>
      </w:pPr>
      <w:r w:rsidRPr="00440E68">
        <w:rPr>
          <w:b/>
          <w:sz w:val="22"/>
          <w:szCs w:val="22"/>
        </w:rPr>
        <w:t>PROJECT #</w:t>
      </w:r>
      <w:r w:rsidRPr="00440E68" w:rsidR="00FF7722">
        <w:rPr>
          <w:b/>
          <w:sz w:val="22"/>
          <w:szCs w:val="22"/>
        </w:rPr>
        <w:t xml:space="preserve"> </w:t>
      </w:r>
      <w:r w:rsidRPr="00440E68">
        <w:rPr>
          <w:b/>
          <w:sz w:val="22"/>
          <w:szCs w:val="22"/>
        </w:rPr>
        <w:t>1</w:t>
      </w:r>
    </w:p>
    <w:p w:rsidR="003C447B" w:rsidRPr="00C253CD" w:rsidP="00C253CD" w14:paraId="0EC9E43C" w14:textId="256D0C62">
      <w:pPr>
        <w:pStyle w:val="ListParagraph"/>
        <w:numPr>
          <w:ilvl w:val="0"/>
          <w:numId w:val="14"/>
        </w:numPr>
        <w:spacing w:line="240" w:lineRule="auto"/>
      </w:pPr>
      <w:r w:rsidRPr="00C253CD">
        <w:t>Client</w:t>
      </w:r>
      <w:r w:rsidRPr="00C253CD">
        <w:tab/>
      </w:r>
      <w:r w:rsidRPr="00C253CD">
        <w:tab/>
        <w:t xml:space="preserve">: </w:t>
      </w:r>
      <w:r w:rsidRPr="00C253CD" w:rsidR="000D1B4A">
        <w:t>NASCO</w:t>
      </w:r>
    </w:p>
    <w:p w:rsidR="003C447B" w:rsidRPr="00C253CD" w:rsidP="00C253CD" w14:paraId="71868F8C" w14:textId="77777777">
      <w:pPr>
        <w:pStyle w:val="ListParagraph"/>
        <w:numPr>
          <w:ilvl w:val="0"/>
          <w:numId w:val="14"/>
        </w:numPr>
        <w:spacing w:line="240" w:lineRule="auto"/>
      </w:pPr>
      <w:r w:rsidRPr="00C253CD">
        <w:t>Environment</w:t>
      </w:r>
      <w:r w:rsidRPr="00C253CD">
        <w:tab/>
        <w:t>: AIX, Linux</w:t>
      </w:r>
    </w:p>
    <w:p w:rsidR="00C253CD" w:rsidRPr="00C253CD" w:rsidP="00C253CD" w14:paraId="66AA0A7B" w14:textId="4CCD3D29">
      <w:pPr>
        <w:pStyle w:val="ListParagraph"/>
        <w:numPr>
          <w:ilvl w:val="0"/>
          <w:numId w:val="14"/>
        </w:numPr>
        <w:spacing w:line="240" w:lineRule="auto"/>
      </w:pPr>
      <w:r w:rsidRPr="00C253CD">
        <w:t>Software’s</w:t>
      </w:r>
      <w:r w:rsidRPr="00C253CD">
        <w:tab/>
        <w:t>: DB2 V</w:t>
      </w:r>
      <w:r w:rsidR="00440E68">
        <w:t>10.5</w:t>
      </w:r>
      <w:r w:rsidRPr="00C253CD">
        <w:t xml:space="preserve"> &amp; V11.</w:t>
      </w:r>
      <w:r w:rsidR="00440E68">
        <w:t>1</w:t>
      </w:r>
    </w:p>
    <w:p w:rsidR="003C447B" w:rsidRPr="00C253CD" w:rsidP="00C253CD" w14:paraId="28875FBD" w14:textId="0D22EBD4">
      <w:pPr>
        <w:pStyle w:val="ListParagraph"/>
        <w:numPr>
          <w:ilvl w:val="0"/>
          <w:numId w:val="14"/>
        </w:numPr>
        <w:spacing w:line="240" w:lineRule="auto"/>
      </w:pPr>
      <w:r w:rsidRPr="00C253CD">
        <w:t>Duration</w:t>
      </w:r>
      <w:r w:rsidRPr="00C253CD">
        <w:tab/>
        <w:t xml:space="preserve">: March 2016 to </w:t>
      </w:r>
      <w:r w:rsidRPr="00C253CD" w:rsidR="008648A5">
        <w:t>March 2021</w:t>
      </w:r>
    </w:p>
    <w:p w:rsidR="003C447B" w:rsidRPr="00C253CD" w:rsidP="00C253CD" w14:paraId="004F373A" w14:textId="24A9E222">
      <w:pPr>
        <w:pStyle w:val="ListParagraph"/>
        <w:numPr>
          <w:ilvl w:val="0"/>
          <w:numId w:val="14"/>
        </w:numPr>
        <w:spacing w:line="240" w:lineRule="auto"/>
      </w:pPr>
      <w:r w:rsidRPr="00C253CD">
        <w:t xml:space="preserve">Tools         </w:t>
      </w:r>
      <w:r w:rsidRPr="00C253CD" w:rsidR="000D1B4A">
        <w:t xml:space="preserve">    </w:t>
      </w:r>
      <w:r w:rsidRPr="00C253CD">
        <w:t xml:space="preserve">  :</w:t>
      </w:r>
      <w:r w:rsidRPr="00C253CD">
        <w:t xml:space="preserve"> M</w:t>
      </w:r>
      <w:r w:rsidRPr="00C253CD" w:rsidR="00C253CD">
        <w:t xml:space="preserve">aximo </w:t>
      </w:r>
      <w:r w:rsidRPr="00C253CD" w:rsidR="00D64F11">
        <w:t xml:space="preserve">, </w:t>
      </w:r>
      <w:r w:rsidRPr="00C253CD" w:rsidR="00EB6FE4">
        <w:t>SNOW</w:t>
      </w:r>
    </w:p>
    <w:p w:rsidR="00440E68" w:rsidP="00C253CD" w14:paraId="63ACBB76" w14:textId="77777777">
      <w:pPr>
        <w:spacing w:line="240" w:lineRule="auto"/>
      </w:pPr>
    </w:p>
    <w:p w:rsidR="00C253CD" w:rsidRPr="00F07504" w:rsidP="00C253CD" w14:paraId="03B5A52F" w14:textId="01E25A3E">
      <w:pPr>
        <w:spacing w:line="240" w:lineRule="auto"/>
        <w:rPr>
          <w:b/>
          <w:bCs/>
        </w:rPr>
      </w:pPr>
      <w:r w:rsidRPr="00F07504">
        <w:rPr>
          <w:b/>
          <w:bCs/>
        </w:rPr>
        <w:t>Contribution:</w:t>
      </w:r>
    </w:p>
    <w:p w:rsidR="00C253CD" w:rsidRPr="00C253CD" w:rsidP="00C253CD" w14:paraId="6A8E9DDD" w14:textId="07E1222B">
      <w:pPr>
        <w:pStyle w:val="ListParagraph"/>
        <w:numPr>
          <w:ilvl w:val="0"/>
          <w:numId w:val="11"/>
        </w:numPr>
        <w:spacing w:line="240" w:lineRule="auto"/>
      </w:pPr>
      <w:r w:rsidRPr="00C253CD">
        <w:t>Resolving DB2 DBA issues in Maximo ticketing tool based on the priority.</w:t>
      </w:r>
    </w:p>
    <w:p w:rsidR="00C253CD" w:rsidRPr="00C253CD" w:rsidP="00C253CD" w14:paraId="69C0DD62" w14:textId="4D22DBDF">
      <w:pPr>
        <w:pStyle w:val="ListParagraph"/>
        <w:numPr>
          <w:ilvl w:val="0"/>
          <w:numId w:val="11"/>
        </w:numPr>
        <w:spacing w:line="240" w:lineRule="auto"/>
      </w:pPr>
      <w:r w:rsidRPr="00C253CD">
        <w:t>Ad-hoc requests and installations and fix pack up-gradations.</w:t>
      </w:r>
    </w:p>
    <w:p w:rsidR="00C253CD" w:rsidRPr="00C253CD" w:rsidP="00C253CD" w14:paraId="26F9E194" w14:textId="47A10AB7">
      <w:pPr>
        <w:pStyle w:val="ListParagraph"/>
        <w:numPr>
          <w:ilvl w:val="0"/>
          <w:numId w:val="11"/>
        </w:numPr>
        <w:spacing w:line="240" w:lineRule="auto"/>
      </w:pPr>
      <w:r w:rsidRPr="00C253CD">
        <w:t>Scheduling OFFLINE/ONLINE backups and action the same on failures.</w:t>
      </w:r>
    </w:p>
    <w:p w:rsidR="00C253CD" w:rsidRPr="00C253CD" w:rsidP="00C253CD" w14:paraId="5B4FB099" w14:textId="764D240B">
      <w:pPr>
        <w:pStyle w:val="ListParagraph"/>
        <w:numPr>
          <w:ilvl w:val="0"/>
          <w:numId w:val="11"/>
        </w:numPr>
        <w:spacing w:line="240" w:lineRule="auto"/>
      </w:pPr>
      <w:r w:rsidRPr="00C253CD">
        <w:t>Creating database objects (Tablespaces, Tables, views, indexes) based on requirements.</w:t>
      </w:r>
    </w:p>
    <w:p w:rsidR="00C253CD" w:rsidRPr="00C253CD" w:rsidP="00C253CD" w14:paraId="1B36C283" w14:textId="34E5763A">
      <w:pPr>
        <w:pStyle w:val="ListParagraph"/>
        <w:numPr>
          <w:ilvl w:val="0"/>
          <w:numId w:val="11"/>
        </w:numPr>
        <w:spacing w:line="240" w:lineRule="auto"/>
      </w:pPr>
      <w:r w:rsidRPr="00C253CD">
        <w:t>Granting &amp; revoking various database privileges with proper approval channels and requests.</w:t>
      </w:r>
    </w:p>
    <w:p w:rsidR="00C253CD" w:rsidRPr="00C253CD" w:rsidP="00C253CD" w14:paraId="1ED0E8C5" w14:textId="5A886E9F">
      <w:pPr>
        <w:pStyle w:val="ListParagraph"/>
        <w:numPr>
          <w:ilvl w:val="0"/>
          <w:numId w:val="11"/>
        </w:numPr>
        <w:spacing w:line="240" w:lineRule="auto"/>
      </w:pPr>
      <w:r w:rsidRPr="00C253CD">
        <w:t>Tuning the database with continues monitoring with DBM &amp; DB configuration parameters.</w:t>
      </w:r>
    </w:p>
    <w:p w:rsidR="00C253CD" w:rsidRPr="00C253CD" w:rsidP="00C253CD" w14:paraId="4F7E847D" w14:textId="38BF50FE">
      <w:pPr>
        <w:pStyle w:val="ListParagraph"/>
        <w:numPr>
          <w:ilvl w:val="0"/>
          <w:numId w:val="11"/>
        </w:numPr>
        <w:spacing w:line="240" w:lineRule="auto"/>
      </w:pPr>
      <w:r w:rsidRPr="00C253CD">
        <w:t>Used Load, Export, and import, db2move data movement utilities.</w:t>
      </w:r>
    </w:p>
    <w:p w:rsidR="00C253CD" w:rsidRPr="00C253CD" w:rsidP="00C253CD" w14:paraId="43AD8EB8" w14:textId="203B3A62">
      <w:pPr>
        <w:pStyle w:val="ListParagraph"/>
        <w:numPr>
          <w:ilvl w:val="0"/>
          <w:numId w:val="11"/>
        </w:numPr>
        <w:spacing w:line="240" w:lineRule="auto"/>
      </w:pPr>
      <w:r w:rsidRPr="00C253CD">
        <w:t>Worked on Decommission requests.</w:t>
      </w:r>
    </w:p>
    <w:p w:rsidR="00C253CD" w:rsidRPr="00C253CD" w:rsidP="00C253CD" w14:paraId="7449047A" w14:textId="307C33B6">
      <w:pPr>
        <w:pStyle w:val="ListParagraph"/>
        <w:numPr>
          <w:ilvl w:val="0"/>
          <w:numId w:val="11"/>
        </w:numPr>
        <w:spacing w:line="240" w:lineRule="auto"/>
      </w:pPr>
      <w:r w:rsidRPr="00C253CD">
        <w:t>Reviewing weekly &amp; daily changes and coordinating to ensure dba tasks are rightly designed.</w:t>
      </w:r>
    </w:p>
    <w:p w:rsidR="00C253CD" w:rsidRPr="00C253CD" w:rsidP="00C253CD" w14:paraId="303DC225" w14:textId="4FA1C9BB">
      <w:pPr>
        <w:pStyle w:val="ListParagraph"/>
        <w:numPr>
          <w:ilvl w:val="0"/>
          <w:numId w:val="11"/>
        </w:numPr>
        <w:spacing w:line="240" w:lineRule="auto"/>
      </w:pPr>
      <w:r w:rsidRPr="00C253CD">
        <w:t>Verification and implementation of reorg-</w:t>
      </w:r>
      <w:r w:rsidRPr="00C253CD">
        <w:t>runstats</w:t>
      </w:r>
      <w:r w:rsidRPr="00C253CD">
        <w:t xml:space="preserve"> schedules.</w:t>
      </w:r>
    </w:p>
    <w:p w:rsidR="00C253CD" w:rsidRPr="00C253CD" w:rsidP="00C253CD" w14:paraId="5F1D45A0" w14:textId="08E91FAA">
      <w:pPr>
        <w:pStyle w:val="ListParagraph"/>
        <w:numPr>
          <w:ilvl w:val="0"/>
          <w:numId w:val="11"/>
        </w:numPr>
        <w:spacing w:line="240" w:lineRule="auto"/>
      </w:pPr>
      <w:r w:rsidRPr="00C253CD">
        <w:t>Performed the restore and re-direct restores on databases as per app team requests.</w:t>
      </w:r>
    </w:p>
    <w:p w:rsidR="00C253CD" w:rsidRPr="00C253CD" w:rsidP="00C253CD" w14:paraId="0104ED36" w14:textId="6852FCF4">
      <w:pPr>
        <w:pStyle w:val="ListParagraph"/>
        <w:numPr>
          <w:ilvl w:val="0"/>
          <w:numId w:val="11"/>
        </w:numPr>
        <w:spacing w:line="240" w:lineRule="auto"/>
      </w:pPr>
      <w:r w:rsidRPr="00C253CD">
        <w:t>Database migration from older db2 version to newer db2 versions.</w:t>
      </w:r>
    </w:p>
    <w:p w:rsidR="00C253CD" w:rsidRPr="00C253CD" w:rsidP="00C253CD" w14:paraId="350CDB2D" w14:textId="497C74A1">
      <w:pPr>
        <w:pStyle w:val="ListParagraph"/>
        <w:numPr>
          <w:ilvl w:val="0"/>
          <w:numId w:val="11"/>
        </w:numPr>
        <w:spacing w:line="240" w:lineRule="auto"/>
      </w:pPr>
      <w:r w:rsidRPr="00C253CD">
        <w:t xml:space="preserve">Worked on quarterly health checks on database </w:t>
      </w:r>
      <w:r w:rsidRPr="00C253CD">
        <w:t>servers, if</w:t>
      </w:r>
      <w:r w:rsidRPr="00C253CD">
        <w:t xml:space="preserve"> any deviations on database level</w:t>
      </w:r>
    </w:p>
    <w:p w:rsidR="00C253CD" w:rsidRPr="00C253CD" w:rsidP="00C253CD" w14:paraId="49412DC8" w14:textId="46918D59">
      <w:pPr>
        <w:pStyle w:val="ListParagraph"/>
        <w:numPr>
          <w:ilvl w:val="0"/>
          <w:numId w:val="11"/>
        </w:numPr>
        <w:spacing w:line="240" w:lineRule="auto"/>
      </w:pPr>
      <w:r w:rsidRPr="00C253CD">
        <w:t>Raised the non-compliance issue (NCI) to clear the violations with submitted action plan.</w:t>
      </w:r>
    </w:p>
    <w:p w:rsidR="00C253CD" w:rsidRPr="00C253CD" w:rsidP="00C253CD" w14:paraId="64862E3A" w14:textId="186916AA">
      <w:pPr>
        <w:pStyle w:val="ListParagraph"/>
        <w:numPr>
          <w:ilvl w:val="0"/>
          <w:numId w:val="11"/>
        </w:numPr>
        <w:spacing w:line="240" w:lineRule="auto"/>
      </w:pPr>
      <w:r w:rsidRPr="00C253CD">
        <w:t>Involved lift and shift activities, split and cluster Fail-over activities.</w:t>
      </w:r>
    </w:p>
    <w:p w:rsidR="00C253CD" w:rsidRPr="00C253CD" w:rsidP="00C253CD" w14:paraId="0AA8640E" w14:textId="7738A1D3">
      <w:pPr>
        <w:pStyle w:val="ListParagraph"/>
        <w:numPr>
          <w:ilvl w:val="0"/>
          <w:numId w:val="11"/>
        </w:numPr>
        <w:spacing w:line="240" w:lineRule="auto"/>
      </w:pPr>
      <w:r w:rsidRPr="00C253CD">
        <w:t>Worked database backups online/offline to TSM tape. Worked on restore databases with TSM.</w:t>
      </w:r>
    </w:p>
    <w:p w:rsidR="00C253CD" w:rsidRPr="00C253CD" w:rsidP="00C253CD" w14:paraId="75067765" w14:textId="38FDA2B2">
      <w:pPr>
        <w:pStyle w:val="ListParagraph"/>
        <w:numPr>
          <w:ilvl w:val="0"/>
          <w:numId w:val="11"/>
        </w:numPr>
        <w:spacing w:line="240" w:lineRule="auto"/>
      </w:pPr>
      <w:r w:rsidRPr="00C253CD">
        <w:t>Setup threshold to generate mail alert for notification.</w:t>
      </w:r>
    </w:p>
    <w:p w:rsidR="00C253CD" w:rsidRPr="00C253CD" w:rsidP="00C253CD" w14:paraId="141F5BCC" w14:textId="233A1B31">
      <w:pPr>
        <w:pStyle w:val="ListParagraph"/>
        <w:numPr>
          <w:ilvl w:val="0"/>
          <w:numId w:val="11"/>
        </w:numPr>
        <w:spacing w:line="240" w:lineRule="auto"/>
      </w:pPr>
      <w:r w:rsidRPr="00C253CD">
        <w:t>Worked on purging old data in repository databases.</w:t>
      </w:r>
    </w:p>
    <w:p w:rsidR="00C253CD" w:rsidRPr="00C253CD" w:rsidP="00C253CD" w14:paraId="12116F90" w14:textId="5DE794AA">
      <w:pPr>
        <w:pStyle w:val="ListParagraph"/>
        <w:numPr>
          <w:ilvl w:val="0"/>
          <w:numId w:val="11"/>
        </w:numPr>
        <w:spacing w:line="240" w:lineRule="auto"/>
      </w:pPr>
      <w:r w:rsidRPr="00C253CD">
        <w:t>Enabled adaptive compression for tables on databases to release storage.</w:t>
      </w:r>
    </w:p>
    <w:p w:rsidR="00C253CD" w:rsidRPr="00C253CD" w:rsidP="00C253CD" w14:paraId="0EBA491C" w14:textId="5FCBCA71">
      <w:pPr>
        <w:pStyle w:val="ListParagraph"/>
        <w:numPr>
          <w:ilvl w:val="0"/>
          <w:numId w:val="11"/>
        </w:numPr>
        <w:spacing w:line="240" w:lineRule="auto"/>
      </w:pPr>
      <w:r w:rsidRPr="00C253CD">
        <w:t>Expertise in getting entire DDL for the database using DB2LOOK and creating the objects using DDL scripts</w:t>
      </w:r>
    </w:p>
    <w:p w:rsidR="003C447B" w:rsidRPr="00C253CD" w14:paraId="262137C6" w14:textId="6DAE283D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7845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0"/>
          </v:shape>
        </w:pict>
      </w:r>
    </w:p>
    <w:sectPr>
      <w:headerReference w:type="default" r:id="rId11"/>
      <w:pgSz w:w="12240" w:h="15840"/>
      <w:pgMar w:top="1134" w:right="1134" w:bottom="1134" w:left="1134" w:header="72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Palatino Linotype"/>
    <w:charset w:val="01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447B" w14:paraId="24BCB322" w14:textId="77777777">
    <w:pPr>
      <w:pStyle w:val="Heading1"/>
      <w:numPr>
        <w:ilvl w:val="0"/>
        <w:numId w:val="0"/>
      </w:numPr>
      <w:ind w:left="360" w:hanging="360"/>
      <w:jc w:val="center"/>
    </w:pPr>
    <w:r>
      <w:rPr>
        <w:rFonts w:ascii="Arial" w:hAnsi="Arial" w:cs="Arial"/>
        <w:sz w:val="28"/>
        <w:szCs w:val="28"/>
      </w:rPr>
      <w:t xml:space="preserve">                                                                                                     DB2 LUW DBA                                                                                                     </w:t>
    </w:r>
  </w:p>
  <w:p w:rsidR="003C447B" w14:paraId="7630E0C3" w14:textId="77777777">
    <w:pPr>
      <w:pStyle w:val="Heading1"/>
      <w:numPr>
        <w:ilvl w:val="0"/>
        <w:numId w:val="0"/>
      </w:numPr>
      <w:ind w:left="360" w:hanging="360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6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0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8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250" w:hanging="360"/>
      </w:pPr>
      <w:rPr>
        <w:rFonts w:ascii="Wingdings" w:hAnsi="Wingdings" w:cs="Wingdings" w:hint="default"/>
      </w:rPr>
    </w:lvl>
  </w:abstractNum>
  <w:abstractNum w:abstractNumId="1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53208E"/>
    <w:multiLevelType w:val="multilevel"/>
    <w:tmpl w:val="0053208E"/>
    <w:lvl w:ilvl="0">
      <w:start w:val="1"/>
      <w:numFmt w:val="bullet"/>
      <w:pStyle w:val="Heading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OpenSymbol" w:hAnsi="OpenSymbol" w:cs="Courier New" w:hint="default"/>
      </w:r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Jc w:val="left"/>
      <w:pPr>
        <w:ind w:left="1296" w:hanging="1296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3">
    <w:nsid w:val="12487BD2"/>
    <w:multiLevelType w:val="multilevel"/>
    <w:tmpl w:val="02AA80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E1028B"/>
    <w:multiLevelType w:val="hybridMultilevel"/>
    <w:tmpl w:val="568008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544EF"/>
    <w:multiLevelType w:val="hybridMultilevel"/>
    <w:tmpl w:val="AB545D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C6924"/>
    <w:multiLevelType w:val="hybridMultilevel"/>
    <w:tmpl w:val="A15023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677AE"/>
    <w:multiLevelType w:val="hybridMultilevel"/>
    <w:tmpl w:val="39B64E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E3248"/>
    <w:multiLevelType w:val="multilevel"/>
    <w:tmpl w:val="72CC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2E2F7089"/>
    <w:multiLevelType w:val="hybridMultilevel"/>
    <w:tmpl w:val="2E70FE6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ED19DD"/>
    <w:multiLevelType w:val="hybridMultilevel"/>
    <w:tmpl w:val="BE80CCB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33AF6"/>
    <w:multiLevelType w:val="hybridMultilevel"/>
    <w:tmpl w:val="5A329DC4"/>
    <w:lvl w:ilvl="0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2">
    <w:nsid w:val="41E77D28"/>
    <w:multiLevelType w:val="multilevel"/>
    <w:tmpl w:val="84DEC9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>
    <w:nsid w:val="577A2A4A"/>
    <w:multiLevelType w:val="multilevel"/>
    <w:tmpl w:val="35E04B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611E02B0"/>
    <w:multiLevelType w:val="hybridMultilevel"/>
    <w:tmpl w:val="A01A95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310E6"/>
    <w:multiLevelType w:val="hybridMultilevel"/>
    <w:tmpl w:val="20D875D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1A0464"/>
    <w:multiLevelType w:val="multilevel"/>
    <w:tmpl w:val="459604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6F165EE6"/>
    <w:multiLevelType w:val="hybridMultilevel"/>
    <w:tmpl w:val="EAA8CDDE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71D25970"/>
    <w:multiLevelType w:val="hybridMultilevel"/>
    <w:tmpl w:val="B7E69E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0"/>
  </w:num>
  <w:num w:numId="5">
    <w:abstractNumId w:val="11"/>
  </w:num>
  <w:num w:numId="6">
    <w:abstractNumId w:val="16"/>
  </w:num>
  <w:num w:numId="7">
    <w:abstractNumId w:val="9"/>
  </w:num>
  <w:num w:numId="8">
    <w:abstractNumId w:val="7"/>
  </w:num>
  <w:num w:numId="9">
    <w:abstractNumId w:val="18"/>
  </w:num>
  <w:num w:numId="10">
    <w:abstractNumId w:val="12"/>
  </w:num>
  <w:num w:numId="11">
    <w:abstractNumId w:val="10"/>
  </w:num>
  <w:num w:numId="12">
    <w:abstractNumId w:val="3"/>
  </w:num>
  <w:num w:numId="13">
    <w:abstractNumId w:val="13"/>
  </w:num>
  <w:num w:numId="14">
    <w:abstractNumId w:val="19"/>
  </w:num>
  <w:num w:numId="15">
    <w:abstractNumId w:val="5"/>
  </w:num>
  <w:num w:numId="16">
    <w:abstractNumId w:val="15"/>
  </w:num>
  <w:num w:numId="17">
    <w:abstractNumId w:val="4"/>
  </w:num>
  <w:num w:numId="18">
    <w:abstractNumId w:val="8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7B"/>
    <w:rsid w:val="000501E7"/>
    <w:rsid w:val="000948D8"/>
    <w:rsid w:val="000D1B4A"/>
    <w:rsid w:val="00111BD2"/>
    <w:rsid w:val="001B3360"/>
    <w:rsid w:val="002132DB"/>
    <w:rsid w:val="002323B1"/>
    <w:rsid w:val="00262ECC"/>
    <w:rsid w:val="00292E89"/>
    <w:rsid w:val="002C48FB"/>
    <w:rsid w:val="00340B2F"/>
    <w:rsid w:val="00394D47"/>
    <w:rsid w:val="003C447B"/>
    <w:rsid w:val="003E313C"/>
    <w:rsid w:val="00400577"/>
    <w:rsid w:val="00402F25"/>
    <w:rsid w:val="00440E68"/>
    <w:rsid w:val="00461372"/>
    <w:rsid w:val="0047215A"/>
    <w:rsid w:val="00480746"/>
    <w:rsid w:val="00516340"/>
    <w:rsid w:val="00567242"/>
    <w:rsid w:val="00595BDF"/>
    <w:rsid w:val="005D2D2B"/>
    <w:rsid w:val="00637EA4"/>
    <w:rsid w:val="006B0BB8"/>
    <w:rsid w:val="006B6F65"/>
    <w:rsid w:val="006D1125"/>
    <w:rsid w:val="006D3269"/>
    <w:rsid w:val="00757986"/>
    <w:rsid w:val="00803D63"/>
    <w:rsid w:val="00826177"/>
    <w:rsid w:val="00846CAD"/>
    <w:rsid w:val="00856FA6"/>
    <w:rsid w:val="008648A5"/>
    <w:rsid w:val="008A0217"/>
    <w:rsid w:val="008B666D"/>
    <w:rsid w:val="0091250C"/>
    <w:rsid w:val="00954611"/>
    <w:rsid w:val="00955437"/>
    <w:rsid w:val="009C4701"/>
    <w:rsid w:val="00A053ED"/>
    <w:rsid w:val="00A526E2"/>
    <w:rsid w:val="00A971D0"/>
    <w:rsid w:val="00AB15BB"/>
    <w:rsid w:val="00AE79A9"/>
    <w:rsid w:val="00B61B64"/>
    <w:rsid w:val="00BB2C86"/>
    <w:rsid w:val="00C253CD"/>
    <w:rsid w:val="00C44194"/>
    <w:rsid w:val="00C84420"/>
    <w:rsid w:val="00CA2DD0"/>
    <w:rsid w:val="00CC0ADE"/>
    <w:rsid w:val="00CE21D4"/>
    <w:rsid w:val="00D07D18"/>
    <w:rsid w:val="00D64F11"/>
    <w:rsid w:val="00DA783B"/>
    <w:rsid w:val="00E37BD8"/>
    <w:rsid w:val="00E609BB"/>
    <w:rsid w:val="00E635BF"/>
    <w:rsid w:val="00EB6FE4"/>
    <w:rsid w:val="00ED4C19"/>
    <w:rsid w:val="00EF2AD7"/>
    <w:rsid w:val="00F07504"/>
    <w:rsid w:val="00F3686C"/>
    <w:rsid w:val="00F71029"/>
    <w:rsid w:val="00F8736C"/>
    <w:rsid w:val="00FB63AD"/>
    <w:rsid w:val="00FD4E28"/>
    <w:rsid w:val="00FD6E4C"/>
    <w:rsid w:val="00FE6D4A"/>
    <w:rsid w:val="00FF7722"/>
    <w:rsid w:val="4B2B0B52"/>
    <w:rsid w:val="6E7A33ED"/>
  </w:rsids>
  <m:mathPr>
    <m:mathFont m:val="Cambria Math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6C70853-E284-4846-A187-44D153E1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200" w:line="276" w:lineRule="auto"/>
      <w:textAlignment w:val="baseline"/>
    </w:pPr>
    <w:rPr>
      <w:color w:val="00000A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/>
      <w:numPr>
        <w:numId w:val="1"/>
      </w:numPr>
      <w:overflowPunct w:val="0"/>
      <w:textAlignment w:val="auto"/>
      <w:outlineLvl w:val="0"/>
    </w:pPr>
    <w:rPr>
      <w:rFonts w:ascii="Verdana" w:eastAsia="Verdana" w:hAnsi="Verdana" w:cs="Verdana"/>
      <w:i/>
      <w:iCs/>
      <w:color w:val="000000"/>
      <w:sz w:val="16"/>
      <w:szCs w:val="16"/>
      <w:lang w:val="en-IN" w:eastAsia="he-IL" w:bidi="he-IL"/>
    </w:rPr>
  </w:style>
  <w:style w:type="paragraph" w:styleId="Heading2">
    <w:name w:val="heading 2"/>
    <w:basedOn w:val="Normal"/>
    <w:next w:val="Normal"/>
    <w:link w:val="Heading2Char"/>
    <w:qFormat/>
    <w:pPr>
      <w:widowControl/>
      <w:numPr>
        <w:ilvl w:val="1"/>
        <w:numId w:val="1"/>
      </w:numPr>
      <w:overflowPunct w:val="0"/>
      <w:jc w:val="center"/>
      <w:textAlignment w:val="auto"/>
      <w:outlineLvl w:val="1"/>
    </w:pPr>
    <w:rPr>
      <w:rFonts w:ascii="Verdana" w:eastAsia="Verdana" w:hAnsi="Verdana" w:cs="Verdana"/>
      <w:b/>
      <w:bCs/>
      <w:color w:val="000000"/>
      <w:sz w:val="16"/>
      <w:szCs w:val="16"/>
      <w:lang w:val="en-IN" w:eastAsia="he-IL" w:bidi="he-IL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zh-CN" w:eastAsia="zh-CN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zh-CN" w:eastAsia="zh-CN"/>
    </w:rPr>
  </w:style>
  <w:style w:type="paragraph" w:styleId="Heading7">
    <w:name w:val="heading 7"/>
    <w:basedOn w:val="Normal"/>
    <w:next w:val="Normal"/>
    <w:link w:val="Heading7Char"/>
    <w:qFormat/>
    <w:pPr>
      <w:widowControl/>
      <w:numPr>
        <w:ilvl w:val="6"/>
        <w:numId w:val="1"/>
      </w:numPr>
      <w:overflowPunct w:val="0"/>
      <w:spacing w:before="240" w:after="60"/>
      <w:textAlignment w:val="auto"/>
      <w:outlineLvl w:val="6"/>
    </w:pPr>
    <w:rPr>
      <w:color w:val="000000"/>
      <w:szCs w:val="24"/>
      <w:lang w:val="en-IN" w:eastAsia="he-IL" w:bidi="he-IL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mbria" w:hAnsi="Cambria"/>
      <w:sz w:val="22"/>
      <w:szCs w:val="2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nhideWhenUsed/>
    <w:qFormat/>
    <w:pPr>
      <w:widowControl/>
      <w:suppressAutoHyphens w:val="0"/>
      <w:overflowPunct w:val="0"/>
      <w:ind w:left="360" w:right="-720"/>
      <w:jc w:val="both"/>
      <w:textAlignment w:val="auto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  <w:rPr>
      <w:lang w:val="zh-CN" w:eastAsia="zh-CN"/>
    </w:rPr>
  </w:style>
  <w:style w:type="paragraph" w:styleId="BodyText3">
    <w:name w:val="Body Text 3"/>
    <w:basedOn w:val="Normal"/>
    <w:link w:val="BodyText3Char"/>
    <w:qFormat/>
    <w:pPr>
      <w:spacing w:after="120"/>
    </w:pPr>
    <w:rPr>
      <w:sz w:val="16"/>
      <w:szCs w:val="16"/>
      <w:lang w:val="zh-CN" w:eastAsia="zh-CN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lang w:val="zh-CN" w:eastAsia="zh-CN"/>
    </w:rPr>
  </w:style>
  <w:style w:type="paragraph" w:styleId="BodyTextIndent2">
    <w:name w:val="Body Text Indent 2"/>
    <w:basedOn w:val="Normal"/>
    <w:link w:val="BodyTextIndent2Char"/>
    <w:qFormat/>
    <w:pPr>
      <w:widowControl/>
      <w:suppressAutoHyphens w:val="0"/>
      <w:overflowPunct w:val="0"/>
      <w:spacing w:after="120" w:line="480" w:lineRule="auto"/>
      <w:ind w:left="360"/>
      <w:textAlignment w:val="auto"/>
    </w:pPr>
    <w:rPr>
      <w:rFonts w:ascii="Arial" w:hAnsi="Arial"/>
      <w:color w:val="000000"/>
      <w:sz w:val="20"/>
      <w:lang w:val="en-AU" w:eastAsia="zh-CN"/>
    </w:r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sz w:val="16"/>
      <w:szCs w:val="16"/>
      <w:lang w:val="zh-CN" w:eastAsia="zh-C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</w:rPr>
  </w:style>
  <w:style w:type="paragraph" w:styleId="CommentText">
    <w:name w:val="annotation text"/>
    <w:basedOn w:val="Normal"/>
    <w:link w:val="CommentTextChar"/>
    <w:unhideWhenUsed/>
    <w:qFormat/>
    <w:pPr>
      <w:widowControl/>
      <w:suppressAutoHyphens w:val="0"/>
      <w:textAlignment w:val="auto"/>
    </w:pPr>
    <w:rPr>
      <w:rFonts w:ascii="Verdana" w:hAnsi="Verdana"/>
      <w:sz w:val="20"/>
      <w:lang w:val="en-GB" w:eastAsia="zh-CN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0"/>
      <w:textAlignment w:val="auto"/>
    </w:pPr>
    <w:rPr>
      <w:rFonts w:ascii="Courier New" w:hAnsi="Courier New"/>
      <w:sz w:val="20"/>
      <w:lang w:val="zh-CN" w:eastAsia="zh-CN"/>
    </w:rPr>
  </w:style>
  <w:style w:type="paragraph" w:styleId="List">
    <w:name w:val="List"/>
    <w:basedOn w:val="BodyText"/>
    <w:qFormat/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overflowPunct w:val="0"/>
      <w:spacing w:beforeAutospacing="1" w:afterAutospacing="1"/>
      <w:textAlignment w:val="auto"/>
    </w:pPr>
    <w:rPr>
      <w:szCs w:val="24"/>
    </w:rPr>
  </w:style>
  <w:style w:type="paragraph" w:styleId="PlainText">
    <w:name w:val="Plain Text"/>
    <w:basedOn w:val="Normal"/>
    <w:link w:val="PlainTextChar"/>
    <w:qFormat/>
    <w:pPr>
      <w:widowControl/>
      <w:suppressAutoHyphens w:val="0"/>
      <w:overflowPunct w:val="0"/>
      <w:textAlignment w:val="auto"/>
    </w:pPr>
    <w:rPr>
      <w:rFonts w:ascii="Courier New" w:hAnsi="Courier New"/>
      <w:sz w:val="20"/>
      <w:lang w:val="en-GB" w:eastAsia="zh-CN"/>
    </w:rPr>
  </w:style>
  <w:style w:type="character" w:styleId="Strong">
    <w:name w:val="Strong"/>
    <w:qFormat/>
    <w:rPr>
      <w:b/>
      <w:bCs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Pr>
      <w:sz w:val="24"/>
      <w:lang w:val="en-US" w:eastAsia="en-US"/>
    </w:rPr>
  </w:style>
  <w:style w:type="character" w:customStyle="1" w:styleId="Heading1Char">
    <w:name w:val="Heading 1 Char"/>
    <w:link w:val="Heading1"/>
    <w:qFormat/>
    <w:rPr>
      <w:rFonts w:ascii="Verdana" w:eastAsia="Verdana" w:hAnsi="Verdana" w:cs="Verdana"/>
      <w:i/>
      <w:iCs/>
      <w:color w:val="000000"/>
      <w:sz w:val="16"/>
      <w:szCs w:val="16"/>
      <w:lang w:val="en-IN" w:eastAsia="he-IL" w:bidi="he-IL"/>
    </w:rPr>
  </w:style>
  <w:style w:type="character" w:customStyle="1" w:styleId="Heading2Char">
    <w:name w:val="Heading 2 Char"/>
    <w:link w:val="Heading2"/>
    <w:qFormat/>
    <w:rPr>
      <w:rFonts w:ascii="Verdana" w:eastAsia="Verdana" w:hAnsi="Verdana" w:cs="Verdana"/>
      <w:b/>
      <w:bCs/>
      <w:color w:val="000000"/>
      <w:sz w:val="16"/>
      <w:szCs w:val="16"/>
      <w:lang w:val="en-IN" w:eastAsia="he-IL" w:bidi="he-IL"/>
    </w:rPr>
  </w:style>
  <w:style w:type="character" w:customStyle="1" w:styleId="Heading7Char">
    <w:name w:val="Heading 7 Char"/>
    <w:link w:val="Heading7"/>
    <w:qFormat/>
    <w:rPr>
      <w:color w:val="000000"/>
      <w:sz w:val="24"/>
      <w:szCs w:val="24"/>
      <w:lang w:val="en-IN" w:eastAsia="he-IL" w:bidi="he-IL"/>
    </w:rPr>
  </w:style>
  <w:style w:type="character" w:customStyle="1" w:styleId="CommentTextChar">
    <w:name w:val="Comment Text Char"/>
    <w:link w:val="CommentText"/>
    <w:qFormat/>
    <w:rPr>
      <w:rFonts w:ascii="Verdana" w:hAnsi="Verdana"/>
      <w:lang w:val="en-GB"/>
    </w:rPr>
  </w:style>
  <w:style w:type="character" w:customStyle="1" w:styleId="Heading3Char">
    <w:name w:val="Heading 3 Char"/>
    <w:link w:val="Heading3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semiHidden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IndentChar">
    <w:name w:val="Body Text Indent Char"/>
    <w:link w:val="BodyTextIndent"/>
    <w:qFormat/>
    <w:rPr>
      <w:sz w:val="24"/>
    </w:rPr>
  </w:style>
  <w:style w:type="character" w:customStyle="1" w:styleId="FooterChar">
    <w:name w:val="Footer Char"/>
    <w:link w:val="Footer"/>
    <w:qFormat/>
    <w:rPr>
      <w:sz w:val="24"/>
    </w:rPr>
  </w:style>
  <w:style w:type="character" w:customStyle="1" w:styleId="BodyTextIndent2Char">
    <w:name w:val="Body Text Indent 2 Char"/>
    <w:link w:val="BodyTextIndent2"/>
    <w:qFormat/>
    <w:rPr>
      <w:rFonts w:ascii="Arial" w:hAnsi="Arial"/>
      <w:color w:val="000000"/>
      <w:lang w:val="en-AU"/>
    </w:rPr>
  </w:style>
  <w:style w:type="character" w:customStyle="1" w:styleId="PlainTextChar">
    <w:name w:val="Plain Text Char"/>
    <w:link w:val="PlainText"/>
    <w:qFormat/>
    <w:rPr>
      <w:rFonts w:ascii="Courier New" w:hAnsi="Courier New"/>
      <w:lang w:val="en-GB"/>
    </w:rPr>
  </w:style>
  <w:style w:type="character" w:customStyle="1" w:styleId="Heading4Char">
    <w:name w:val="Heading 4 Char"/>
    <w:link w:val="Heading4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odyText2Char">
    <w:name w:val="Body Text 2 Char"/>
    <w:link w:val="BodyText2"/>
    <w:qFormat/>
    <w:rPr>
      <w:sz w:val="24"/>
    </w:rPr>
  </w:style>
  <w:style w:type="character" w:customStyle="1" w:styleId="BodyText3Char">
    <w:name w:val="Body Text 3 Char"/>
    <w:link w:val="BodyText3"/>
    <w:qFormat/>
    <w:rPr>
      <w:sz w:val="16"/>
      <w:szCs w:val="16"/>
    </w:rPr>
  </w:style>
  <w:style w:type="character" w:customStyle="1" w:styleId="Heading9Char">
    <w:name w:val="Heading 9 Char"/>
    <w:link w:val="Heading9"/>
    <w:semiHidden/>
    <w:qFormat/>
    <w:rPr>
      <w:rFonts w:ascii="Cambria" w:eastAsia="Times New Roman" w:hAnsi="Cambria" w:cs="Times New Roman"/>
      <w:sz w:val="22"/>
      <w:szCs w:val="22"/>
    </w:rPr>
  </w:style>
  <w:style w:type="character" w:customStyle="1" w:styleId="BodyTextIndent3Char">
    <w:name w:val="Body Text Indent 3 Char"/>
    <w:link w:val="BodyTextIndent3"/>
    <w:qFormat/>
    <w:rPr>
      <w:sz w:val="16"/>
      <w:szCs w:val="16"/>
    </w:rPr>
  </w:style>
  <w:style w:type="character" w:customStyle="1" w:styleId="HTMLPreformattedChar">
    <w:name w:val="HTML Preformatted Char"/>
    <w:link w:val="HTMLPreformatted"/>
    <w:qFormat/>
    <w:rPr>
      <w:rFonts w:ascii="Courier New" w:hAnsi="Courier New" w:cs="Courier New"/>
    </w:rPr>
  </w:style>
  <w:style w:type="character" w:customStyle="1" w:styleId="plain0020textchar">
    <w:name w:val="plain_0020text__char"/>
    <w:basedOn w:val="DefaultParagraphFont"/>
    <w:qFormat/>
  </w:style>
  <w:style w:type="character" w:customStyle="1" w:styleId="Cog-bodyChar">
    <w:name w:val="Cog-body Char"/>
    <w:qFormat/>
    <w:rPr>
      <w:rFonts w:ascii="Arial" w:hAnsi="Arial"/>
      <w:lang w:val="zh-CN" w:eastAsia="zh-CN"/>
    </w:rPr>
  </w:style>
  <w:style w:type="character" w:customStyle="1" w:styleId="apple-converted-space">
    <w:name w:val="apple-converted-space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  <w:sz w:val="28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Symbol"/>
      <w:b/>
      <w:sz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  <w:sz w:val="22"/>
    </w:rPr>
  </w:style>
  <w:style w:type="character" w:customStyle="1" w:styleId="ListLabel27">
    <w:name w:val="ListLabel 27"/>
    <w:qFormat/>
    <w:rPr>
      <w:rFonts w:ascii="Arial" w:hAnsi="Arial" w:cs="Symbol"/>
      <w:sz w:val="2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Arial" w:hAnsi="Arial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rial" w:hAnsi="Arial" w:cs="Symbol"/>
      <w:sz w:val="22"/>
    </w:rPr>
  </w:style>
  <w:style w:type="character" w:customStyle="1" w:styleId="ListLabel48">
    <w:name w:val="ListLabel 48"/>
    <w:qFormat/>
    <w:rPr>
      <w:rFonts w:ascii="Arial" w:hAnsi="Arial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sz w:val="28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ascii="Arial" w:hAnsi="Arial" w:cs="Symbol"/>
      <w:b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Arial" w:hAnsi="Arial" w:cs="Symbol"/>
      <w:sz w:val="22"/>
    </w:rPr>
  </w:style>
  <w:style w:type="character" w:customStyle="1" w:styleId="ListLabel69">
    <w:name w:val="ListLabel 69"/>
    <w:qFormat/>
    <w:rPr>
      <w:rFonts w:ascii="Arial" w:hAnsi="Arial" w:cs="Symbol"/>
      <w:sz w:val="22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sz w:val="28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ascii="Arial" w:hAnsi="Arial" w:cs="Symbol"/>
      <w:b/>
      <w:sz w:val="22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Arial" w:hAnsi="Arial" w:cs="Symbol"/>
      <w:sz w:val="22"/>
    </w:rPr>
  </w:style>
  <w:style w:type="character" w:customStyle="1" w:styleId="ListLabel90">
    <w:name w:val="ListLabel 90"/>
    <w:qFormat/>
    <w:rPr>
      <w:rFonts w:ascii="Arial" w:hAnsi="Arial" w:cs="Symbol"/>
      <w:sz w:val="22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i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text">
    <w:name w:val="tabletext"/>
    <w:basedOn w:val="Normal"/>
    <w:qFormat/>
    <w:pPr>
      <w:widowControl/>
      <w:suppressAutoHyphens w:val="0"/>
      <w:overflowPunct w:val="0"/>
      <w:spacing w:before="120" w:after="120"/>
      <w:textAlignment w:val="auto"/>
    </w:pPr>
    <w:rPr>
      <w:rFonts w:ascii="Arial" w:hAnsi="Arial" w:cs="Arial"/>
      <w:sz w:val="20"/>
      <w:lang w:val="en-GB"/>
    </w:rPr>
  </w:style>
  <w:style w:type="paragraph" w:customStyle="1" w:styleId="paragraph1">
    <w:name w:val="paragraph 1"/>
    <w:basedOn w:val="Normal"/>
    <w:next w:val="Normal"/>
    <w:qFormat/>
    <w:pPr>
      <w:widowControl/>
      <w:suppressAutoHyphens w:val="0"/>
      <w:overflowPunct w:val="0"/>
      <w:textAlignment w:val="auto"/>
    </w:pPr>
    <w:rPr>
      <w:rFonts w:ascii="Trebuchet MS" w:hAnsi="Trebuchet MS"/>
      <w:bCs/>
      <w:sz w:val="20"/>
    </w:rPr>
  </w:style>
  <w:style w:type="paragraph" w:customStyle="1" w:styleId="Cog-bullet">
    <w:name w:val="Cog-bullet"/>
    <w:basedOn w:val="Normal"/>
    <w:qFormat/>
    <w:pPr>
      <w:keepNext/>
      <w:widowControl/>
      <w:suppressAutoHyphens w:val="0"/>
      <w:overflowPunct w:val="0"/>
      <w:spacing w:before="60" w:after="60" w:line="260" w:lineRule="atLeast"/>
      <w:textAlignment w:val="auto"/>
    </w:pPr>
    <w:rPr>
      <w:rFonts w:ascii="Arial" w:hAnsi="Arial"/>
      <w:sz w:val="20"/>
    </w:rPr>
  </w:style>
  <w:style w:type="paragraph" w:customStyle="1" w:styleId="WW-PlainText">
    <w:name w:val="WW-Plain Text"/>
    <w:basedOn w:val="Normal"/>
    <w:qFormat/>
    <w:pPr>
      <w:widowControl/>
      <w:overflowPunct w:val="0"/>
      <w:textAlignment w:val="auto"/>
    </w:pPr>
    <w:rPr>
      <w:rFonts w:ascii="Courier New" w:hAnsi="Courier New"/>
      <w:color w:val="000000"/>
      <w:sz w:val="20"/>
    </w:rPr>
  </w:style>
  <w:style w:type="paragraph" w:customStyle="1" w:styleId="experience-jobtitle">
    <w:name w:val="experience - job title"/>
    <w:basedOn w:val="Normal"/>
    <w:qFormat/>
    <w:pPr>
      <w:keepNext/>
      <w:suppressAutoHyphens w:val="0"/>
      <w:jc w:val="both"/>
      <w:textAlignment w:val="auto"/>
    </w:pPr>
    <w:rPr>
      <w:rFonts w:ascii="Palatino" w:hAnsi="Palatino"/>
      <w:b/>
      <w:sz w:val="20"/>
    </w:rPr>
  </w:style>
  <w:style w:type="paragraph" w:customStyle="1" w:styleId="DefaultText">
    <w:name w:val="Default Text"/>
    <w:basedOn w:val="Normal"/>
    <w:qFormat/>
    <w:pPr>
      <w:widowControl/>
      <w:suppressAutoHyphens w:val="0"/>
      <w:overflowPunct w:val="0"/>
      <w:snapToGrid w:val="0"/>
      <w:textAlignment w:val="auto"/>
    </w:pPr>
  </w:style>
  <w:style w:type="paragraph" w:customStyle="1" w:styleId="Achievement">
    <w:name w:val="Achievement"/>
    <w:basedOn w:val="BodyText"/>
    <w:qFormat/>
    <w:pPr>
      <w:widowControl/>
      <w:suppressAutoHyphens w:val="0"/>
      <w:overflowPunct w:val="0"/>
      <w:spacing w:after="60" w:line="220" w:lineRule="atLeast"/>
      <w:textAlignment w:val="auto"/>
    </w:pPr>
    <w:rPr>
      <w:sz w:val="20"/>
    </w:rPr>
  </w:style>
  <w:style w:type="paragraph" w:customStyle="1" w:styleId="Cog-body">
    <w:name w:val="Cog-body"/>
    <w:basedOn w:val="Normal"/>
    <w:qFormat/>
    <w:pPr>
      <w:keepNext/>
      <w:widowControl/>
      <w:suppressAutoHyphens w:val="0"/>
      <w:overflowPunct w:val="0"/>
      <w:spacing w:before="60" w:after="60" w:line="260" w:lineRule="atLeast"/>
      <w:ind w:left="720"/>
      <w:jc w:val="both"/>
      <w:textAlignment w:val="auto"/>
    </w:pPr>
    <w:rPr>
      <w:rFonts w:ascii="Arial" w:hAnsi="Arial"/>
      <w:sz w:val="20"/>
      <w:lang w:val="zh-CN" w:eastAsia="zh-CN"/>
    </w:rPr>
  </w:style>
  <w:style w:type="paragraph" w:customStyle="1" w:styleId="Cog-H1a">
    <w:name w:val="Cog-H1a"/>
    <w:basedOn w:val="Heading1"/>
    <w:qFormat/>
    <w:pPr>
      <w:keepNext/>
      <w:numPr>
        <w:numId w:val="0"/>
      </w:numPr>
      <w:suppressAutoHyphens w:val="0"/>
      <w:spacing w:before="240" w:after="120" w:line="240" w:lineRule="atLeast"/>
    </w:pPr>
    <w:rPr>
      <w:rFonts w:ascii="Times New Roman" w:eastAsia="Times New Roman" w:hAnsi="Times New Roman" w:cs="Times New Roman"/>
      <w:b/>
      <w:i w:val="0"/>
      <w:iCs w:val="0"/>
      <w:color w:val="000080"/>
      <w:sz w:val="32"/>
      <w:szCs w:val="20"/>
      <w:lang w:val="en-US" w:eastAsia="en-US" w:bidi="ar-SA"/>
    </w:rPr>
  </w:style>
  <w:style w:type="paragraph" w:customStyle="1" w:styleId="Cog-H3a">
    <w:name w:val="Cog-H3a"/>
    <w:basedOn w:val="Heading3"/>
    <w:qFormat/>
    <w:pPr>
      <w:widowControl/>
      <w:suppressAutoHyphens w:val="0"/>
      <w:overflowPunct w:val="0"/>
      <w:spacing w:before="120" w:after="120" w:line="240" w:lineRule="atLeast"/>
      <w:textAlignment w:val="auto"/>
    </w:pPr>
    <w:rPr>
      <w:rFonts w:ascii="Arial" w:hAnsi="Arial"/>
      <w:bCs w:val="0"/>
      <w:color w:val="000080"/>
      <w:sz w:val="22"/>
      <w:szCs w:val="20"/>
    </w:rPr>
  </w:style>
  <w:style w:type="paragraph" w:customStyle="1" w:styleId="CompanyNameAndAddress">
    <w:name w:val="CompanyNameAndAddress"/>
    <w:basedOn w:val="Normal"/>
    <w:next w:val="Normal"/>
    <w:qFormat/>
    <w:pPr>
      <w:widowControl/>
      <w:tabs>
        <w:tab w:val="right" w:pos="8640"/>
      </w:tabs>
      <w:suppressAutoHyphens w:val="0"/>
      <w:overflowPunct w:val="0"/>
      <w:textAlignment w:val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7c914359407216daf670167bf144ff1134f530e18705c4458440321091b5b58110c100318455e54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11" Type="http://schemas.openxmlformats.org/officeDocument/2006/relationships/header" Target="head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https://rdxfootmark.naukri.com/v2/track/openCv?trackingInfo=2f077d6b716ced310bdc943e46c4c5f3134f530e18705c4458440321091b5b581200150018495f5a0d4356014b4450530401195c1333471b1b111440595a015548011503504e1c180c571833471b1b0717425c5b0a515601514841481f0f2b561358191b15001043095e08541b140e445745455d5f08054c1b00100317130d5d5d551c120a120011474a411b1213471b1b111548585b0f55421a0e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36C982FDC054BB720AC2D3AAC271F" ma:contentTypeVersion="13" ma:contentTypeDescription="Create a new document." ma:contentTypeScope="" ma:versionID="c5419d25995cf36d56c0e9b8bc855cc6">
  <xsd:schema xmlns:xsd="http://www.w3.org/2001/XMLSchema" xmlns:xs="http://www.w3.org/2001/XMLSchema" xmlns:p="http://schemas.microsoft.com/office/2006/metadata/properties" xmlns:ns3="72a11175-90a8-4c57-9576-5e92bb1410b5" xmlns:ns4="52a1ef3e-dc62-4a98-8423-4dea38210bb0" targetNamespace="http://schemas.microsoft.com/office/2006/metadata/properties" ma:root="true" ma:fieldsID="6d04b087acaf827990fca6749b5746b5" ns3:_="" ns4:_="">
    <xsd:import namespace="72a11175-90a8-4c57-9576-5e92bb1410b5"/>
    <xsd:import namespace="52a1ef3e-dc62-4a98-8423-4dea38210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11175-90a8-4c57-9576-5e92bb141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1ef3e-dc62-4a98-8423-4dea38210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833E75-F07E-423D-855F-5CBCFF625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8C2E1-2381-4225-97EF-409DB04694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C38BF-F897-4830-B693-611A4C5D8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11175-90a8-4c57-9576-5e92bb1410b5"/>
    <ds:schemaRef ds:uri="52a1ef3e-dc62-4a98-8423-4dea38210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B3B82F-0988-4008-97D0-BE8A6DC0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Malem, Kiran</cp:lastModifiedBy>
  <cp:revision>6</cp:revision>
  <cp:lastPrinted>2012-04-28T07:24:00Z</cp:lastPrinted>
  <dcterms:created xsi:type="dcterms:W3CDTF">2023-05-23T01:52:00Z</dcterms:created>
  <dcterms:modified xsi:type="dcterms:W3CDTF">2023-05-30T08:22:00Z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WDC</vt:lpwstr>
  </property>
  <property fmtid="{D5CDD505-2E9C-101B-9397-08002B2CF9AE}" pid="4" name="ContentTypeId">
    <vt:lpwstr>0x01010057C36C982FDC054BB720AC2D3AAC271F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2057-11.2.0.9684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