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68327B" w14:paraId="4D4E31F6" w14:textId="77777777">
      <w:pPr>
        <w:jc w:val="center"/>
        <w:rPr>
          <w:rFonts w:ascii="Calibri" w:eastAsia="Calibri" w:hAnsi="Calibri" w:cs="Calibri"/>
          <w:b/>
          <w:sz w:val="24"/>
        </w:rPr>
      </w:pPr>
      <w:r>
        <w:rPr>
          <w:rFonts w:ascii="Calibri" w:eastAsia="Calibri" w:hAnsi="Calibri" w:cs="Calibri"/>
          <w:b/>
          <w:sz w:val="24"/>
        </w:rPr>
        <w:t>NANDINI PALAGIRI</w:t>
      </w:r>
    </w:p>
    <w:p w:rsidR="0068327B" w14:paraId="4BDF7931" w14:textId="77777777">
      <w:pPr>
        <w:jc w:val="center"/>
        <w:rPr>
          <w:rFonts w:ascii="Calibri" w:eastAsia="Calibri" w:hAnsi="Calibri" w:cs="Calibri"/>
          <w:b/>
          <w:sz w:val="24"/>
        </w:rPr>
      </w:pPr>
    </w:p>
    <w:p w:rsidR="0068327B" w14:paraId="573929F0" w14:textId="77777777">
      <w:pPr>
        <w:jc w:val="center"/>
        <w:rPr>
          <w:rFonts w:ascii="Calibri" w:eastAsia="Calibri" w:hAnsi="Calibri" w:cs="Calibri"/>
          <w:sz w:val="22"/>
        </w:rPr>
      </w:pPr>
      <w:r>
        <w:rPr>
          <w:rFonts w:ascii="Calibri" w:eastAsia="Calibri" w:hAnsi="Calibri" w:cs="Calibri"/>
          <w:b/>
          <w:sz w:val="24"/>
        </w:rPr>
        <w:t xml:space="preserve">        </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t xml:space="preserve"> </w:t>
      </w:r>
      <w:r>
        <w:rPr>
          <w:rFonts w:ascii="Calibri" w:eastAsia="Calibri" w:hAnsi="Calibri" w:cs="Calibri"/>
          <w:b/>
          <w:sz w:val="24"/>
        </w:rPr>
        <w:tab/>
      </w:r>
      <w:r>
        <w:rPr>
          <w:rFonts w:ascii="Calibri" w:eastAsia="Calibri" w:hAnsi="Calibri" w:cs="Calibri"/>
          <w:b/>
          <w:sz w:val="24"/>
          <w:lang w:val="en-IN"/>
        </w:rPr>
        <w:t xml:space="preserve">         </w:t>
      </w:r>
      <w:r>
        <w:rPr>
          <w:rFonts w:ascii="Calibri" w:eastAsia="Calibri" w:hAnsi="Calibri" w:cs="Calibri"/>
          <w:b/>
          <w:sz w:val="24"/>
        </w:rPr>
        <w:t xml:space="preserve"> </w:t>
      </w:r>
      <w:r>
        <w:rPr>
          <w:rFonts w:ascii="Calibri" w:eastAsia="Calibri" w:hAnsi="Calibri" w:cs="Calibri"/>
          <w:b/>
          <w:sz w:val="22"/>
        </w:rPr>
        <w:t>Phone No</w:t>
      </w:r>
      <w:r>
        <w:rPr>
          <w:rFonts w:ascii="Calibri" w:eastAsia="Calibri" w:hAnsi="Calibri" w:cs="Calibri"/>
          <w:sz w:val="22"/>
        </w:rPr>
        <w:t xml:space="preserve">: (M) </w:t>
      </w:r>
      <w:r>
        <w:rPr>
          <w:rFonts w:ascii="Calibri" w:eastAsia="Calibri" w:hAnsi="Calibri" w:cs="Calibri"/>
          <w:b/>
          <w:sz w:val="22"/>
        </w:rPr>
        <w:t>+91 8096953476</w:t>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t xml:space="preserve">    </w:t>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t xml:space="preserve">  Email: </w:t>
      </w:r>
      <w:hyperlink r:id="rId4" w:history="1">
        <w:r>
          <w:rPr>
            <w:rStyle w:val="Hyperlink"/>
            <w:rFonts w:ascii="Calibri" w:eastAsia="Calibri" w:hAnsi="Calibri" w:cs="Calibri"/>
            <w:b/>
            <w:sz w:val="22"/>
          </w:rPr>
          <w:t>nandinipalagiri1997@gmail.com</w:t>
        </w:r>
      </w:hyperlink>
    </w:p>
    <w:p w:rsidR="0068327B" w14:paraId="470AAD8F" w14:textId="77777777">
      <w:pPr>
        <w:jc w:val="center"/>
        <w:rPr>
          <w:rFonts w:ascii="Calibri" w:eastAsia="Calibri" w:hAnsi="Calibri" w:cs="Calibri"/>
          <w:sz w:val="22"/>
        </w:rPr>
      </w:pPr>
    </w:p>
    <w:p w:rsidR="0068327B" w14:paraId="7FB12AD3" w14:textId="77777777">
      <w:pPr>
        <w:jc w:val="center"/>
        <w:rPr>
          <w:rFonts w:ascii="Calibri" w:eastAsia="Calibri" w:hAnsi="Calibri" w:cs="Calibri"/>
          <w:sz w:val="22"/>
        </w:rPr>
      </w:pPr>
    </w:p>
    <w:p w:rsidR="0068327B" w14:paraId="4AC4E5BA"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cAREER OBJECTIVE</w:t>
      </w:r>
    </w:p>
    <w:p w:rsidR="0068327B" w14:paraId="7EADDAD2" w14:textId="77777777">
      <w:pPr>
        <w:ind w:right="29"/>
        <w:jc w:val="both"/>
        <w:rPr>
          <w:rFonts w:ascii="Calibri" w:eastAsia="Calibri" w:hAnsi="Calibri" w:cs="Calibri"/>
          <w:b/>
          <w:caps/>
          <w:color w:val="FFFFFF"/>
          <w:sz w:val="24"/>
          <w:shd w:val="clear" w:color="auto" w:fill="808080"/>
        </w:rPr>
      </w:pPr>
    </w:p>
    <w:p w:rsidR="0068327B" w14:paraId="6EB0AAB7" w14:textId="77777777">
      <w:pPr>
        <w:ind w:left="315"/>
        <w:rPr>
          <w:rFonts w:ascii="Calibri" w:eastAsia="Calibri" w:hAnsi="Calibri" w:cs="Calibri"/>
          <w:b/>
          <w:sz w:val="22"/>
        </w:rPr>
      </w:pPr>
      <w:r>
        <w:rPr>
          <w:rFonts w:ascii="Calibri" w:eastAsia="Calibri" w:hAnsi="Calibri" w:cs="Calibri"/>
          <w:sz w:val="24"/>
        </w:rPr>
        <w:t>To use my technical and inter personal skills in the best possible way for achieving    company’s goal and to build a long term career by enhancing my professional skills.</w:t>
      </w:r>
    </w:p>
    <w:p w:rsidR="0068327B" w14:paraId="0A921536" w14:textId="77777777">
      <w:pPr>
        <w:ind w:left="5760" w:firstLine="720"/>
        <w:rPr>
          <w:rFonts w:ascii="Calibri" w:eastAsia="Calibri" w:hAnsi="Calibri" w:cs="Calibri"/>
          <w:sz w:val="22"/>
        </w:rPr>
      </w:pPr>
    </w:p>
    <w:p w:rsidR="0068327B" w14:paraId="21446D4B"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Professional Summary</w:t>
      </w:r>
    </w:p>
    <w:p w:rsidR="0068327B" w14:paraId="5921A452" w14:textId="77777777">
      <w:pPr>
        <w:ind w:left="720" w:right="360"/>
        <w:jc w:val="both"/>
        <w:rPr>
          <w:rFonts w:ascii="Calibri" w:eastAsia="Calibri" w:hAnsi="Calibri" w:cs="Calibri"/>
          <w:sz w:val="24"/>
        </w:rPr>
      </w:pPr>
    </w:p>
    <w:p w:rsidR="0068327B" w14:paraId="7AA9C1F7" w14:textId="27779D3C">
      <w:pPr>
        <w:numPr>
          <w:ilvl w:val="0"/>
          <w:numId w:val="1"/>
        </w:numPr>
        <w:ind w:left="570" w:right="360" w:hanging="360"/>
        <w:jc w:val="both"/>
        <w:rPr>
          <w:rFonts w:ascii="Calibri" w:eastAsia="Calibri" w:hAnsi="Calibri" w:cs="Calibri"/>
          <w:sz w:val="24"/>
        </w:rPr>
      </w:pPr>
      <w:r>
        <w:rPr>
          <w:rFonts w:ascii="Calibri" w:eastAsia="Calibri" w:hAnsi="Calibri" w:cs="Calibri"/>
          <w:sz w:val="24"/>
        </w:rPr>
        <w:t>2 years of professional IT work experience in Software Development and support.</w:t>
      </w:r>
    </w:p>
    <w:p w:rsidR="0068327B" w14:paraId="5D831B50" w14:textId="77777777">
      <w:pPr>
        <w:numPr>
          <w:ilvl w:val="0"/>
          <w:numId w:val="1"/>
        </w:numPr>
        <w:ind w:left="570" w:right="360" w:hanging="360"/>
        <w:jc w:val="both"/>
        <w:rPr>
          <w:rFonts w:ascii="Calibri" w:eastAsia="Calibri" w:hAnsi="Calibri" w:cs="Calibri"/>
          <w:sz w:val="24"/>
        </w:rPr>
      </w:pPr>
      <w:r>
        <w:rPr>
          <w:rFonts w:ascii="Calibri" w:eastAsia="Calibri" w:hAnsi="Calibri" w:cs="Calibri"/>
          <w:sz w:val="24"/>
        </w:rPr>
        <w:t>Experience on SQL,PL/SQL programming in developing database based applications.</w:t>
      </w:r>
    </w:p>
    <w:p w:rsidR="0068327B" w14:paraId="09BBAC33" w14:textId="77777777">
      <w:pPr>
        <w:numPr>
          <w:ilvl w:val="0"/>
          <w:numId w:val="1"/>
        </w:numPr>
        <w:ind w:left="570" w:hanging="360"/>
        <w:jc w:val="both"/>
        <w:rPr>
          <w:rFonts w:ascii="Calibri" w:eastAsia="Calibri" w:hAnsi="Calibri" w:cs="Calibri"/>
          <w:sz w:val="24"/>
        </w:rPr>
      </w:pPr>
      <w:r>
        <w:rPr>
          <w:rFonts w:ascii="Calibri" w:eastAsia="Calibri" w:hAnsi="Calibri" w:cs="Calibri"/>
          <w:sz w:val="24"/>
        </w:rPr>
        <w:t>Expertise in writing Packages, stored procedures, Triggers, Cursors, DB Batch Jobs and  SQL queri</w:t>
      </w:r>
      <w:r>
        <w:rPr>
          <w:rFonts w:ascii="Calibri" w:eastAsia="Calibri" w:hAnsi="Calibri" w:cs="Calibri"/>
          <w:sz w:val="24"/>
        </w:rPr>
        <w:t>es for DML operations.</w:t>
      </w:r>
    </w:p>
    <w:p w:rsidR="0068327B" w14:paraId="7FC9D5B9" w14:textId="77777777">
      <w:pPr>
        <w:numPr>
          <w:ilvl w:val="0"/>
          <w:numId w:val="1"/>
        </w:numPr>
        <w:ind w:left="570" w:right="360" w:hanging="360"/>
        <w:rPr>
          <w:rFonts w:ascii="Calibri" w:eastAsia="Calibri" w:hAnsi="Calibri" w:cs="Calibri"/>
          <w:sz w:val="24"/>
        </w:rPr>
      </w:pPr>
      <w:r>
        <w:rPr>
          <w:rFonts w:ascii="Calibri" w:eastAsia="Calibri" w:hAnsi="Calibri" w:cs="Calibri"/>
          <w:sz w:val="24"/>
        </w:rPr>
        <w:t xml:space="preserve">Ability to </w:t>
      </w:r>
      <w:r>
        <w:rPr>
          <w:rFonts w:ascii="Calibri" w:eastAsia="Calibri" w:hAnsi="Calibri" w:cs="Calibri"/>
          <w:b/>
          <w:sz w:val="24"/>
        </w:rPr>
        <w:t>analyses</w:t>
      </w:r>
      <w:r>
        <w:rPr>
          <w:rFonts w:ascii="Calibri" w:eastAsia="Calibri" w:hAnsi="Calibri" w:cs="Calibri"/>
          <w:sz w:val="24"/>
        </w:rPr>
        <w:t xml:space="preserve"> the given requirement document and develop the project as per the requirements.</w:t>
      </w:r>
    </w:p>
    <w:p w:rsidR="0068327B" w14:paraId="7D19190F" w14:textId="77777777">
      <w:pPr>
        <w:rPr>
          <w:rFonts w:ascii="Calibri" w:eastAsia="Calibri" w:hAnsi="Calibri" w:cs="Calibri"/>
          <w:sz w:val="24"/>
        </w:rPr>
      </w:pPr>
    </w:p>
    <w:p w:rsidR="0068327B" w14:paraId="46E34238"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Work Experience</w:t>
      </w:r>
    </w:p>
    <w:p w:rsidR="0068327B" w14:paraId="17703C3B" w14:textId="77777777">
      <w:pPr>
        <w:ind w:left="720"/>
        <w:rPr>
          <w:rFonts w:ascii="Calibri" w:eastAsia="Calibri" w:hAnsi="Calibri" w:cs="Calibri"/>
          <w:b/>
          <w:sz w:val="24"/>
        </w:rPr>
      </w:pPr>
    </w:p>
    <w:p w:rsidR="0068327B" w14:paraId="47C36DC3" w14:textId="77777777">
      <w:pPr>
        <w:numPr>
          <w:ilvl w:val="0"/>
          <w:numId w:val="2"/>
        </w:numPr>
        <w:ind w:left="570" w:hanging="360"/>
        <w:rPr>
          <w:rFonts w:ascii="Calibri" w:eastAsia="Calibri" w:hAnsi="Calibri" w:cs="Calibri"/>
          <w:b/>
          <w:sz w:val="24"/>
        </w:rPr>
      </w:pPr>
      <w:r>
        <w:rPr>
          <w:rFonts w:ascii="Calibri" w:eastAsia="Calibri" w:hAnsi="Calibri" w:cs="Calibri"/>
          <w:sz w:val="24"/>
        </w:rPr>
        <w:t>Software Engineer</w:t>
      </w:r>
      <w:r>
        <w:rPr>
          <w:rFonts w:ascii="Calibri" w:eastAsia="Calibri" w:hAnsi="Calibri" w:cs="Calibri"/>
          <w:b/>
          <w:sz w:val="24"/>
        </w:rPr>
        <w:t xml:space="preserve"> in IBM since 7</w:t>
      </w:r>
      <w:r>
        <w:rPr>
          <w:rFonts w:ascii="Calibri" w:eastAsia="Calibri" w:hAnsi="Calibri" w:cs="Calibri"/>
          <w:b/>
          <w:sz w:val="24"/>
          <w:vertAlign w:val="superscript"/>
        </w:rPr>
        <w:t>th</w:t>
      </w:r>
      <w:r>
        <w:rPr>
          <w:rFonts w:ascii="Calibri" w:eastAsia="Calibri" w:hAnsi="Calibri" w:cs="Calibri"/>
          <w:b/>
          <w:sz w:val="24"/>
        </w:rPr>
        <w:t xml:space="preserve"> July 2021 to Till Date.</w:t>
      </w:r>
    </w:p>
    <w:p w:rsidR="0068327B" w14:paraId="2F56B2E0" w14:textId="77777777">
      <w:pPr>
        <w:jc w:val="both"/>
        <w:rPr>
          <w:rFonts w:ascii="Calibri" w:eastAsia="Calibri" w:hAnsi="Calibri" w:cs="Calibri"/>
          <w:sz w:val="24"/>
        </w:rPr>
      </w:pPr>
    </w:p>
    <w:p w:rsidR="0068327B" w14:paraId="2C18F778"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Technical Proficiency</w:t>
      </w:r>
    </w:p>
    <w:p w:rsidR="0068327B" w14:paraId="54DA83FE" w14:textId="77777777">
      <w:pPr>
        <w:ind w:right="29"/>
        <w:jc w:val="both"/>
        <w:rPr>
          <w:rFonts w:ascii="Calibri" w:eastAsia="Calibri" w:hAnsi="Calibri" w:cs="Calibri"/>
          <w:sz w:val="24"/>
        </w:rPr>
      </w:pPr>
    </w:p>
    <w:p w:rsidR="0068327B" w14:paraId="5E069976" w14:textId="77777777">
      <w:pPr>
        <w:numPr>
          <w:ilvl w:val="0"/>
          <w:numId w:val="3"/>
        </w:numPr>
        <w:ind w:left="570" w:hanging="360"/>
        <w:jc w:val="both"/>
        <w:rPr>
          <w:rFonts w:ascii="Calibri" w:eastAsia="Calibri" w:hAnsi="Calibri" w:cs="Calibri"/>
          <w:b/>
          <w:sz w:val="24"/>
        </w:rPr>
      </w:pPr>
      <w:r>
        <w:rPr>
          <w:rFonts w:ascii="Calibri" w:eastAsia="Calibri" w:hAnsi="Calibri" w:cs="Calibri"/>
          <w:b/>
          <w:sz w:val="22"/>
        </w:rPr>
        <w:t>Operating Systems</w:t>
      </w:r>
      <w:r>
        <w:rPr>
          <w:rFonts w:ascii="Calibri" w:eastAsia="Calibri" w:hAnsi="Calibri" w:cs="Calibri"/>
          <w:b/>
          <w:sz w:val="24"/>
        </w:rPr>
        <w:tab/>
        <w:t xml:space="preserve">: </w:t>
      </w:r>
      <w:r>
        <w:rPr>
          <w:rFonts w:ascii="Calibri" w:eastAsia="Calibri" w:hAnsi="Calibri" w:cs="Calibri"/>
          <w:sz w:val="22"/>
        </w:rPr>
        <w:t xml:space="preserve">MS-DOS, Linux, Windows </w:t>
      </w:r>
      <w:r>
        <w:rPr>
          <w:rFonts w:ascii="Calibri" w:eastAsia="Calibri" w:hAnsi="Calibri" w:cs="Calibri"/>
          <w:b/>
          <w:sz w:val="24"/>
        </w:rPr>
        <w:t xml:space="preserve"> </w:t>
      </w:r>
    </w:p>
    <w:p w:rsidR="0068327B" w14:paraId="3E3A3D2D" w14:textId="77777777">
      <w:pPr>
        <w:numPr>
          <w:ilvl w:val="0"/>
          <w:numId w:val="3"/>
        </w:numPr>
        <w:ind w:left="570" w:hanging="360"/>
        <w:jc w:val="both"/>
        <w:rPr>
          <w:rFonts w:ascii="Calibri" w:eastAsia="Calibri" w:hAnsi="Calibri" w:cs="Calibri"/>
          <w:b/>
          <w:sz w:val="24"/>
        </w:rPr>
      </w:pPr>
      <w:r>
        <w:rPr>
          <w:rFonts w:ascii="Calibri" w:eastAsia="Calibri" w:hAnsi="Calibri" w:cs="Calibri"/>
          <w:b/>
          <w:sz w:val="22"/>
        </w:rPr>
        <w:t>Debugging Tools</w:t>
      </w:r>
      <w:r>
        <w:rPr>
          <w:rFonts w:ascii="Calibri" w:eastAsia="Calibri" w:hAnsi="Calibri" w:cs="Calibri"/>
          <w:b/>
          <w:sz w:val="22"/>
        </w:rPr>
        <w:tab/>
        <w:t xml:space="preserve">: </w:t>
      </w:r>
      <w:r>
        <w:rPr>
          <w:rFonts w:ascii="Calibri" w:eastAsia="Calibri" w:hAnsi="Calibri" w:cs="Calibri"/>
          <w:sz w:val="22"/>
        </w:rPr>
        <w:t xml:space="preserve">Chrome, Firefox </w:t>
      </w:r>
    </w:p>
    <w:p w:rsidR="0068327B" w14:paraId="5B49C41C" w14:textId="77777777">
      <w:pPr>
        <w:numPr>
          <w:ilvl w:val="0"/>
          <w:numId w:val="3"/>
        </w:numPr>
        <w:ind w:left="570" w:hanging="360"/>
        <w:jc w:val="both"/>
        <w:rPr>
          <w:rFonts w:ascii="Calibri" w:eastAsia="Calibri" w:hAnsi="Calibri" w:cs="Calibri"/>
          <w:b/>
          <w:sz w:val="24"/>
        </w:rPr>
      </w:pPr>
      <w:r>
        <w:rPr>
          <w:rFonts w:ascii="Calibri" w:eastAsia="Calibri" w:hAnsi="Calibri" w:cs="Calibri"/>
          <w:b/>
          <w:sz w:val="22"/>
        </w:rPr>
        <w:t>Browsers</w:t>
      </w:r>
      <w:r>
        <w:rPr>
          <w:rFonts w:ascii="Calibri" w:eastAsia="Calibri" w:hAnsi="Calibri" w:cs="Calibri"/>
          <w:b/>
          <w:sz w:val="22"/>
        </w:rPr>
        <w:tab/>
      </w:r>
      <w:r>
        <w:rPr>
          <w:rFonts w:ascii="Calibri" w:eastAsia="Calibri" w:hAnsi="Calibri" w:cs="Calibri"/>
          <w:b/>
          <w:sz w:val="22"/>
        </w:rPr>
        <w:tab/>
      </w:r>
      <w:r>
        <w:rPr>
          <w:rFonts w:ascii="Calibri" w:eastAsia="Calibri" w:hAnsi="Calibri" w:cs="Calibri"/>
          <w:b/>
          <w:sz w:val="22"/>
        </w:rPr>
        <w:tab/>
        <w:t xml:space="preserve">: </w:t>
      </w:r>
      <w:r>
        <w:rPr>
          <w:rFonts w:ascii="Calibri" w:eastAsia="Calibri" w:hAnsi="Calibri" w:cs="Calibri"/>
          <w:sz w:val="22"/>
        </w:rPr>
        <w:t>Chrome, Firefox, Safari, Microsoft Edge, Edge Chromium</w:t>
      </w:r>
    </w:p>
    <w:p w:rsidR="0068327B" w14:paraId="37F53B11" w14:textId="77777777">
      <w:pPr>
        <w:numPr>
          <w:ilvl w:val="0"/>
          <w:numId w:val="3"/>
        </w:numPr>
        <w:ind w:left="570" w:hanging="360"/>
        <w:jc w:val="both"/>
        <w:rPr>
          <w:rFonts w:ascii="Calibri" w:eastAsia="Calibri" w:hAnsi="Calibri" w:cs="Calibri"/>
          <w:b/>
          <w:sz w:val="24"/>
        </w:rPr>
      </w:pPr>
      <w:r>
        <w:rPr>
          <w:rFonts w:ascii="Calibri" w:eastAsia="Calibri" w:hAnsi="Calibri" w:cs="Calibri"/>
          <w:b/>
          <w:sz w:val="22"/>
        </w:rPr>
        <w:t>Bug Tracking Tool</w:t>
      </w:r>
      <w:r>
        <w:rPr>
          <w:rFonts w:ascii="Calibri" w:eastAsia="Calibri" w:hAnsi="Calibri" w:cs="Calibri"/>
          <w:b/>
          <w:sz w:val="22"/>
        </w:rPr>
        <w:tab/>
        <w:t xml:space="preserve">: </w:t>
      </w:r>
      <w:r>
        <w:rPr>
          <w:rFonts w:ascii="Calibri" w:eastAsia="Calibri" w:hAnsi="Calibri" w:cs="Calibri"/>
          <w:sz w:val="22"/>
        </w:rPr>
        <w:t>Jira</w:t>
      </w:r>
    </w:p>
    <w:p w:rsidR="0068327B" w14:paraId="55E7CD4C" w14:textId="77777777">
      <w:pPr>
        <w:numPr>
          <w:ilvl w:val="0"/>
          <w:numId w:val="3"/>
        </w:numPr>
        <w:ind w:left="570" w:hanging="360"/>
        <w:jc w:val="both"/>
        <w:rPr>
          <w:rFonts w:ascii="Calibri" w:eastAsia="Calibri" w:hAnsi="Calibri" w:cs="Calibri"/>
          <w:sz w:val="24"/>
        </w:rPr>
      </w:pPr>
      <w:r>
        <w:rPr>
          <w:rFonts w:ascii="Calibri" w:eastAsia="Calibri" w:hAnsi="Calibri" w:cs="Calibri"/>
          <w:b/>
          <w:sz w:val="22"/>
        </w:rPr>
        <w:t>Other tools</w:t>
      </w:r>
      <w:r>
        <w:rPr>
          <w:rFonts w:ascii="Calibri" w:eastAsia="Calibri" w:hAnsi="Calibri" w:cs="Calibri"/>
          <w:b/>
          <w:sz w:val="22"/>
        </w:rPr>
        <w:tab/>
      </w:r>
      <w:r>
        <w:rPr>
          <w:rFonts w:ascii="Calibri" w:eastAsia="Calibri" w:hAnsi="Calibri" w:cs="Calibri"/>
          <w:b/>
          <w:sz w:val="22"/>
        </w:rPr>
        <w:tab/>
        <w:t xml:space="preserve">: </w:t>
      </w:r>
      <w:r>
        <w:rPr>
          <w:rFonts w:ascii="Calibri" w:eastAsia="Calibri" w:hAnsi="Calibri" w:cs="Calibri"/>
          <w:sz w:val="22"/>
        </w:rPr>
        <w:t>Edit plus, notepad++</w:t>
      </w:r>
    </w:p>
    <w:p w:rsidR="0068327B" w14:paraId="38BBB972" w14:textId="77777777">
      <w:pPr>
        <w:rPr>
          <w:rFonts w:ascii="Calibri" w:eastAsia="Calibri" w:hAnsi="Calibri" w:cs="Calibri"/>
          <w:sz w:val="24"/>
        </w:rPr>
      </w:pPr>
    </w:p>
    <w:p w:rsidR="0068327B" w14:paraId="14C62647"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 xml:space="preserve"> projects</w:t>
      </w:r>
    </w:p>
    <w:p w:rsidR="0068327B" w14:paraId="10B73FCC" w14:textId="77777777">
      <w:pPr>
        <w:jc w:val="both"/>
        <w:rPr>
          <w:rFonts w:ascii="Calibri" w:eastAsia="Calibri" w:hAnsi="Calibri" w:cs="Calibri"/>
          <w:b/>
          <w:sz w:val="24"/>
          <w:u w:val="single"/>
        </w:rPr>
      </w:pPr>
    </w:p>
    <w:p w:rsidR="0068327B" w14:paraId="61172BF5" w14:textId="77777777">
      <w:pPr>
        <w:jc w:val="both"/>
        <w:rPr>
          <w:rFonts w:ascii="Calibri" w:eastAsia="Calibri" w:hAnsi="Calibri" w:cs="Calibri"/>
          <w:b/>
          <w:sz w:val="24"/>
          <w:u w:val="single"/>
        </w:rPr>
      </w:pPr>
      <w:r>
        <w:rPr>
          <w:rFonts w:ascii="Calibri" w:eastAsia="Calibri" w:hAnsi="Calibri" w:cs="Calibri"/>
          <w:b/>
          <w:sz w:val="24"/>
          <w:u w:val="single"/>
        </w:rPr>
        <w:t>Project #1</w:t>
      </w:r>
    </w:p>
    <w:p w:rsidR="0068327B" w14:paraId="50FE2E58" w14:textId="77777777">
      <w:pPr>
        <w:numPr>
          <w:ilvl w:val="0"/>
          <w:numId w:val="4"/>
        </w:numPr>
        <w:ind w:left="570" w:hanging="360"/>
        <w:jc w:val="both"/>
        <w:rPr>
          <w:rFonts w:ascii="Calibri" w:eastAsia="Calibri" w:hAnsi="Calibri" w:cs="Calibri"/>
          <w:b/>
          <w:sz w:val="24"/>
          <w:u w:val="single"/>
        </w:rPr>
      </w:pPr>
      <w:r>
        <w:rPr>
          <w:rFonts w:ascii="Calibri" w:eastAsia="Calibri" w:hAnsi="Calibri" w:cs="Calibri"/>
          <w:b/>
          <w:sz w:val="24"/>
        </w:rPr>
        <w:t xml:space="preserve">Client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SIC (Standard </w:t>
      </w:r>
      <w:r>
        <w:rPr>
          <w:rFonts w:ascii="Calibri" w:eastAsia="Calibri" w:hAnsi="Calibri" w:cs="Calibri"/>
          <w:color w:val="000000"/>
          <w:sz w:val="24"/>
        </w:rPr>
        <w:t>Insurance</w:t>
      </w:r>
      <w:r>
        <w:rPr>
          <w:rFonts w:ascii="Calibri" w:eastAsia="Calibri" w:hAnsi="Calibri" w:cs="Calibri"/>
          <w:sz w:val="24"/>
        </w:rPr>
        <w:t>) USA.</w:t>
      </w:r>
    </w:p>
    <w:p w:rsidR="0068327B" w14:paraId="4244C5BA" w14:textId="77777777">
      <w:pPr>
        <w:numPr>
          <w:ilvl w:val="0"/>
          <w:numId w:val="5"/>
        </w:numPr>
        <w:jc w:val="both"/>
        <w:rPr>
          <w:rFonts w:ascii="Calibri" w:eastAsia="Calibri" w:hAnsi="Calibri" w:cs="Calibri"/>
          <w:b/>
          <w:sz w:val="24"/>
          <w:u w:val="single"/>
        </w:rPr>
      </w:pPr>
      <w:r>
        <w:rPr>
          <w:rFonts w:ascii="Calibri" w:eastAsia="Calibri" w:hAnsi="Calibri" w:cs="Calibri"/>
          <w:b/>
          <w:sz w:val="24"/>
          <w:lang w:val="en-IN"/>
        </w:rPr>
        <w:t xml:space="preserve">Team </w:t>
      </w:r>
      <w:r>
        <w:rPr>
          <w:rFonts w:ascii="Calibri" w:eastAsia="Calibri" w:hAnsi="Calibri" w:cs="Calibri"/>
          <w:b/>
          <w:sz w:val="24"/>
        </w:rPr>
        <w:t xml:space="preserve">Name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w:t>
      </w:r>
      <w:r>
        <w:rPr>
          <w:rFonts w:ascii="Calibri" w:eastAsia="Calibri" w:hAnsi="Calibri" w:cs="Calibri"/>
          <w:b/>
          <w:sz w:val="24"/>
        </w:rPr>
        <w:t xml:space="preserve"> </w:t>
      </w:r>
      <w:r>
        <w:rPr>
          <w:rFonts w:ascii="Calibri" w:eastAsia="Calibri" w:hAnsi="Calibri" w:cs="Calibri"/>
          <w:sz w:val="24"/>
        </w:rPr>
        <w:t xml:space="preserve">OPM </w:t>
      </w:r>
      <w:r>
        <w:rPr>
          <w:rFonts w:ascii="Calibri" w:eastAsia="Calibri" w:hAnsi="Calibri" w:cs="Calibri"/>
          <w:b/>
          <w:sz w:val="24"/>
        </w:rPr>
        <w:t>(</w:t>
      </w:r>
      <w:r>
        <w:rPr>
          <w:rFonts w:ascii="Calibri" w:eastAsia="Calibri" w:hAnsi="Calibri" w:cs="Calibri"/>
          <w:sz w:val="24"/>
        </w:rPr>
        <w:t>Oracle Platform Modernization</w:t>
      </w:r>
      <w:r>
        <w:rPr>
          <w:rFonts w:ascii="Calibri" w:eastAsia="Calibri" w:hAnsi="Calibri" w:cs="Calibri"/>
          <w:b/>
          <w:sz w:val="24"/>
        </w:rPr>
        <w:t>)</w:t>
      </w:r>
      <w:r>
        <w:rPr>
          <w:rFonts w:ascii="Calibri" w:eastAsia="Calibri" w:hAnsi="Calibri" w:cs="Calibri"/>
          <w:sz w:val="24"/>
        </w:rPr>
        <w:t>.</w:t>
      </w:r>
    </w:p>
    <w:p w:rsidR="0068327B" w14:paraId="63624FA7" w14:textId="77777777">
      <w:pPr>
        <w:numPr>
          <w:ilvl w:val="0"/>
          <w:numId w:val="5"/>
        </w:numPr>
        <w:jc w:val="both"/>
        <w:rPr>
          <w:rFonts w:ascii="Calibri" w:eastAsia="Calibri" w:hAnsi="Calibri" w:cs="Calibri"/>
          <w:b/>
          <w:sz w:val="24"/>
          <w:u w:val="single"/>
        </w:rPr>
      </w:pPr>
      <w:r>
        <w:rPr>
          <w:rFonts w:ascii="Calibri" w:eastAsia="Calibri" w:hAnsi="Calibri" w:cs="Calibri"/>
          <w:b/>
          <w:sz w:val="24"/>
        </w:rPr>
        <w:t>Duration</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November 2021.</w:t>
      </w:r>
    </w:p>
    <w:p w:rsidR="0068327B" w14:paraId="4D96A6C3" w14:textId="77777777">
      <w:pPr>
        <w:numPr>
          <w:ilvl w:val="0"/>
          <w:numId w:val="5"/>
        </w:numPr>
        <w:jc w:val="both"/>
        <w:rPr>
          <w:rFonts w:ascii="Calibri" w:eastAsia="Calibri" w:hAnsi="Calibri" w:cs="Calibri"/>
          <w:b/>
          <w:sz w:val="24"/>
          <w:u w:val="single"/>
        </w:rPr>
      </w:pPr>
      <w:r>
        <w:rPr>
          <w:rFonts w:ascii="Calibri" w:eastAsia="Calibri" w:hAnsi="Calibri" w:cs="Calibri"/>
          <w:b/>
          <w:sz w:val="24"/>
        </w:rPr>
        <w:t xml:space="preserve">Organization </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 xml:space="preserve">: IBM </w:t>
      </w:r>
    </w:p>
    <w:p w:rsidR="0068327B" w14:paraId="278872AA" w14:textId="77777777">
      <w:pPr>
        <w:numPr>
          <w:ilvl w:val="0"/>
          <w:numId w:val="5"/>
        </w:numPr>
        <w:jc w:val="both"/>
        <w:rPr>
          <w:rFonts w:ascii="Calibri" w:eastAsia="Calibri" w:hAnsi="Calibri" w:cs="Calibri"/>
          <w:b/>
          <w:sz w:val="24"/>
          <w:u w:val="single"/>
        </w:rPr>
      </w:pPr>
      <w:r>
        <w:rPr>
          <w:rFonts w:ascii="Calibri" w:eastAsia="Calibri" w:hAnsi="Calibri" w:cs="Calibri"/>
          <w:b/>
          <w:sz w:val="24"/>
        </w:rPr>
        <w:t xml:space="preserve">Team Size            </w:t>
      </w:r>
      <w:r>
        <w:rPr>
          <w:rFonts w:ascii="Calibri" w:eastAsia="Calibri" w:hAnsi="Calibri" w:cs="Calibri"/>
          <w:bCs/>
          <w:sz w:val="24"/>
        </w:rPr>
        <w:tab/>
      </w:r>
      <w:r>
        <w:rPr>
          <w:rFonts w:ascii="Calibri" w:eastAsia="Calibri" w:hAnsi="Calibri" w:cs="Calibri"/>
          <w:bCs/>
          <w:sz w:val="24"/>
          <w:lang w:val="en-IN"/>
        </w:rPr>
        <w:t xml:space="preserve">         </w:t>
      </w:r>
      <w:r>
        <w:rPr>
          <w:rFonts w:ascii="Calibri" w:eastAsia="Calibri" w:hAnsi="Calibri" w:cs="Calibri"/>
          <w:bCs/>
          <w:sz w:val="24"/>
        </w:rPr>
        <w:t>:</w:t>
      </w:r>
      <w:r>
        <w:rPr>
          <w:rFonts w:ascii="Calibri" w:eastAsia="Calibri" w:hAnsi="Calibri" w:cs="Calibri"/>
          <w:b/>
          <w:sz w:val="24"/>
        </w:rPr>
        <w:t xml:space="preserve"> 13</w:t>
      </w:r>
      <w:r>
        <w:rPr>
          <w:rFonts w:ascii="Calibri" w:eastAsia="Calibri" w:hAnsi="Calibri" w:cs="Calibri"/>
          <w:sz w:val="24"/>
        </w:rPr>
        <w:t xml:space="preserve"> Members</w:t>
      </w:r>
      <w:r>
        <w:rPr>
          <w:rFonts w:ascii="Calibri" w:eastAsia="Calibri" w:hAnsi="Calibri" w:cs="Calibri"/>
          <w:b/>
          <w:sz w:val="24"/>
        </w:rPr>
        <w:t xml:space="preserve">   </w:t>
      </w:r>
    </w:p>
    <w:p w:rsidR="0068327B" w14:paraId="38A3A5D8" w14:textId="77777777">
      <w:pPr>
        <w:numPr>
          <w:ilvl w:val="0"/>
          <w:numId w:val="5"/>
        </w:numPr>
        <w:jc w:val="both"/>
        <w:rPr>
          <w:rFonts w:ascii="Calibri" w:eastAsia="Calibri" w:hAnsi="Calibri" w:cs="Calibri"/>
          <w:b/>
          <w:sz w:val="24"/>
          <w:u w:val="single"/>
        </w:rPr>
      </w:pPr>
      <w:r>
        <w:rPr>
          <w:rFonts w:ascii="Calibri" w:eastAsia="Calibri" w:hAnsi="Calibri" w:cs="Calibri"/>
          <w:b/>
          <w:sz w:val="24"/>
        </w:rPr>
        <w:t xml:space="preserve">Operating System     </w:t>
      </w:r>
      <w:r>
        <w:rPr>
          <w:rFonts w:ascii="Calibri" w:eastAsia="Calibri" w:hAnsi="Calibri" w:cs="Calibri"/>
          <w:b/>
          <w:sz w:val="24"/>
          <w:lang w:val="en-IN"/>
        </w:rPr>
        <w:t xml:space="preserve">       </w:t>
      </w:r>
      <w:r>
        <w:rPr>
          <w:rFonts w:ascii="Calibri" w:eastAsia="Calibri" w:hAnsi="Calibri" w:cs="Calibri"/>
          <w:b/>
          <w:sz w:val="24"/>
        </w:rPr>
        <w:t xml:space="preserve"> </w:t>
      </w:r>
      <w:r>
        <w:rPr>
          <w:rFonts w:ascii="Calibri" w:eastAsia="Calibri" w:hAnsi="Calibri" w:cs="Calibri"/>
          <w:sz w:val="24"/>
        </w:rPr>
        <w:t xml:space="preserve">: Windows. </w:t>
      </w:r>
    </w:p>
    <w:p w:rsidR="0068327B" w14:paraId="791E313F" w14:textId="77777777">
      <w:pPr>
        <w:jc w:val="both"/>
        <w:rPr>
          <w:rFonts w:ascii="Verdana" w:eastAsia="Verdana" w:hAnsi="Verdana" w:cs="Verdana"/>
          <w:sz w:val="18"/>
        </w:rPr>
      </w:pPr>
      <w:r>
        <w:rPr>
          <w:rFonts w:ascii="Verdana" w:eastAsia="Verdana" w:hAnsi="Verdana" w:cs="Verdana"/>
          <w:sz w:val="18"/>
        </w:rPr>
        <w:tab/>
        <w:t xml:space="preserve">             </w:t>
      </w:r>
    </w:p>
    <w:p w:rsidR="0068327B" w14:paraId="16543FAA" w14:textId="77777777">
      <w:pPr>
        <w:tabs>
          <w:tab w:val="left" w:pos="480"/>
        </w:tabs>
        <w:spacing w:line="276" w:lineRule="auto"/>
        <w:rPr>
          <w:rFonts w:ascii="Calibri" w:eastAsia="Calibri" w:hAnsi="Calibri" w:cs="Calibri"/>
          <w:b/>
          <w:sz w:val="24"/>
        </w:rPr>
      </w:pPr>
      <w:r>
        <w:rPr>
          <w:rFonts w:ascii="Calibri" w:eastAsia="Calibri" w:hAnsi="Calibri" w:cs="Calibri"/>
          <w:b/>
          <w:sz w:val="24"/>
        </w:rPr>
        <w:t>Description:</w:t>
      </w:r>
    </w:p>
    <w:p w:rsidR="0068327B" w14:paraId="391B2750" w14:textId="77777777">
      <w:pPr>
        <w:tabs>
          <w:tab w:val="left" w:pos="480"/>
        </w:tabs>
        <w:jc w:val="both"/>
        <w:rPr>
          <w:rFonts w:ascii="Calibri" w:eastAsia="Calibri" w:hAnsi="Calibri" w:cs="Calibri"/>
          <w:sz w:val="24"/>
        </w:rPr>
      </w:pPr>
      <w:r>
        <w:rPr>
          <w:rFonts w:ascii="Calibri" w:eastAsia="Calibri" w:hAnsi="Calibri" w:cs="Calibri"/>
          <w:sz w:val="24"/>
        </w:rPr>
        <w:tab/>
      </w:r>
      <w:r>
        <w:rPr>
          <w:rFonts w:ascii="Calibri" w:eastAsia="Calibri" w:hAnsi="Calibri" w:cs="Calibri"/>
          <w:sz w:val="24"/>
        </w:rPr>
        <w:tab/>
        <w:t xml:space="preserve">Standard </w:t>
      </w:r>
      <w:r>
        <w:rPr>
          <w:rFonts w:ascii="Calibri" w:eastAsia="Calibri" w:hAnsi="Calibri" w:cs="Calibri"/>
          <w:color w:val="000000"/>
          <w:sz w:val="24"/>
        </w:rPr>
        <w:t>Insurance</w:t>
      </w:r>
      <w:r>
        <w:rPr>
          <w:rFonts w:ascii="Calibri" w:eastAsia="Calibri" w:hAnsi="Calibri" w:cs="Calibri"/>
          <w:color w:val="262626"/>
          <w:sz w:val="24"/>
        </w:rPr>
        <w:t xml:space="preserve"> is a product it will provide a channel -for creating </w:t>
      </w:r>
      <w:r>
        <w:rPr>
          <w:rFonts w:ascii="Calibri" w:eastAsia="Calibri" w:hAnsi="Calibri" w:cs="Calibri"/>
          <w:color w:val="000000"/>
          <w:sz w:val="24"/>
        </w:rPr>
        <w:t xml:space="preserve">Insurance policies based on the contractors or customers requirements </w:t>
      </w:r>
      <w:r>
        <w:rPr>
          <w:rFonts w:ascii="Calibri" w:eastAsia="Calibri" w:hAnsi="Calibri" w:cs="Calibri"/>
          <w:color w:val="262626"/>
          <w:sz w:val="24"/>
        </w:rPr>
        <w:t>and Which include group and individual disability insurance, group life ,absence management services, retirement plans</w:t>
      </w:r>
      <w:r>
        <w:rPr>
          <w:rFonts w:ascii="Calibri" w:eastAsia="Calibri" w:hAnsi="Calibri" w:cs="Calibri"/>
          <w:sz w:val="24"/>
        </w:rPr>
        <w:t>. Ora</w:t>
      </w:r>
      <w:r>
        <w:rPr>
          <w:rFonts w:ascii="Calibri" w:eastAsia="Calibri" w:hAnsi="Calibri" w:cs="Calibri"/>
          <w:sz w:val="24"/>
        </w:rPr>
        <w:t>cle Platform Modernization project purpose is to update the oracle database connections 11g to 19c for all the Unix batch jobs .we are modifying the oracle database connection from UNIX to configured oracle 19c database by creating dependent objects</w:t>
      </w:r>
      <w:r>
        <w:rPr>
          <w:rFonts w:ascii="Calibri" w:eastAsia="Calibri" w:hAnsi="Calibri" w:cs="Calibri"/>
          <w:color w:val="262626"/>
          <w:sz w:val="24"/>
        </w:rPr>
        <w:t xml:space="preserve">. </w:t>
      </w:r>
      <w:r>
        <w:rPr>
          <w:rFonts w:ascii="Calibri" w:eastAsia="Calibri" w:hAnsi="Calibri" w:cs="Calibri"/>
          <w:sz w:val="24"/>
        </w:rPr>
        <w:t xml:space="preserve">This </w:t>
      </w:r>
      <w:r>
        <w:rPr>
          <w:rFonts w:ascii="Calibri" w:eastAsia="Calibri" w:hAnsi="Calibri" w:cs="Calibri"/>
          <w:sz w:val="24"/>
        </w:rPr>
        <w:t xml:space="preserve">project includes Producers, agents, contractors policy plan details. It has different batch jobs for calculating producer bonus amounts ,commissions </w:t>
      </w:r>
    </w:p>
    <w:p w:rsidR="0068327B" w14:paraId="61BFF7A2" w14:textId="77777777">
      <w:pPr>
        <w:tabs>
          <w:tab w:val="left" w:pos="360"/>
        </w:tabs>
        <w:suppressAutoHyphens/>
        <w:spacing w:before="60" w:after="60"/>
        <w:jc w:val="both"/>
        <w:rPr>
          <w:rFonts w:ascii="Calibri" w:eastAsia="Calibri" w:hAnsi="Calibri" w:cs="Calibri"/>
          <w:sz w:val="24"/>
        </w:rPr>
      </w:pPr>
      <w:r>
        <w:rPr>
          <w:rFonts w:ascii="Calibri" w:eastAsia="Calibri" w:hAnsi="Calibri" w:cs="Calibri"/>
          <w:b/>
          <w:sz w:val="24"/>
        </w:rPr>
        <w:t>Responsibilities</w:t>
      </w:r>
      <w:r>
        <w:rPr>
          <w:rFonts w:ascii="Calibri" w:eastAsia="Calibri" w:hAnsi="Calibri" w:cs="Calibri"/>
          <w:sz w:val="24"/>
        </w:rPr>
        <w:t>:</w:t>
      </w:r>
    </w:p>
    <w:p w:rsidR="0068327B" w14:paraId="1C8BFE4F" w14:textId="77777777">
      <w:pPr>
        <w:numPr>
          <w:ilvl w:val="0"/>
          <w:numId w:val="6"/>
        </w:numPr>
        <w:tabs>
          <w:tab w:val="left" w:pos="360"/>
        </w:tabs>
        <w:suppressAutoHyphens/>
        <w:spacing w:before="60" w:after="60"/>
        <w:jc w:val="both"/>
        <w:rPr>
          <w:rFonts w:ascii="Calibri" w:eastAsia="Calibri" w:hAnsi="Calibri" w:cs="Calibri"/>
          <w:sz w:val="24"/>
        </w:rPr>
      </w:pPr>
      <w:r>
        <w:rPr>
          <w:rFonts w:ascii="Calibri" w:eastAsia="Calibri" w:hAnsi="Calibri" w:cs="Calibri"/>
          <w:sz w:val="24"/>
        </w:rPr>
        <w:t>Analysis of existing requirement Unix pl/sql bath jobs and made the oracle database conn</w:t>
      </w:r>
      <w:r>
        <w:rPr>
          <w:rFonts w:ascii="Calibri" w:eastAsia="Calibri" w:hAnsi="Calibri" w:cs="Calibri"/>
          <w:sz w:val="24"/>
        </w:rPr>
        <w:t xml:space="preserve">ection changes in batch job based on the requirement . </w:t>
      </w:r>
    </w:p>
    <w:p w:rsidR="0068327B" w14:paraId="41A7EB39" w14:textId="77777777">
      <w:pPr>
        <w:numPr>
          <w:ilvl w:val="0"/>
          <w:numId w:val="6"/>
        </w:numPr>
        <w:tabs>
          <w:tab w:val="left" w:pos="360"/>
        </w:tabs>
        <w:suppressAutoHyphens/>
        <w:spacing w:before="60" w:after="60"/>
        <w:jc w:val="both"/>
        <w:rPr>
          <w:rFonts w:ascii="Calibri" w:eastAsia="Calibri" w:hAnsi="Calibri" w:cs="Calibri"/>
          <w:sz w:val="24"/>
        </w:rPr>
      </w:pPr>
      <w:r>
        <w:rPr>
          <w:rFonts w:ascii="Calibri" w:eastAsia="Calibri" w:hAnsi="Calibri" w:cs="Calibri"/>
          <w:sz w:val="24"/>
        </w:rPr>
        <w:t>Alter the database tables according to the project requirement.</w:t>
      </w:r>
    </w:p>
    <w:p w:rsidR="0068327B" w14:paraId="61F7D155" w14:textId="77777777">
      <w:pPr>
        <w:numPr>
          <w:ilvl w:val="0"/>
          <w:numId w:val="6"/>
        </w:numPr>
        <w:tabs>
          <w:tab w:val="left" w:pos="360"/>
        </w:tabs>
        <w:suppressAutoHyphens/>
        <w:spacing w:before="60" w:after="60"/>
        <w:jc w:val="both"/>
        <w:rPr>
          <w:rFonts w:ascii="Calibri" w:eastAsia="Calibri" w:hAnsi="Calibri" w:cs="Calibri"/>
          <w:sz w:val="24"/>
        </w:rPr>
      </w:pPr>
      <w:r>
        <w:rPr>
          <w:rFonts w:ascii="Calibri" w:eastAsia="Calibri" w:hAnsi="Calibri" w:cs="Calibri"/>
          <w:sz w:val="24"/>
        </w:rPr>
        <w:t>Analysis of procedures and triggers as per the requirement and made connection related changes.</w:t>
      </w:r>
    </w:p>
    <w:p w:rsidR="0068327B" w14:paraId="7B268BBB" w14:textId="77777777">
      <w:pPr>
        <w:numPr>
          <w:ilvl w:val="0"/>
          <w:numId w:val="6"/>
        </w:numPr>
        <w:tabs>
          <w:tab w:val="left" w:pos="360"/>
        </w:tabs>
        <w:suppressAutoHyphens/>
        <w:spacing w:before="60" w:after="60"/>
        <w:jc w:val="both"/>
        <w:rPr>
          <w:rFonts w:ascii="Calibri" w:eastAsia="Calibri" w:hAnsi="Calibri" w:cs="Calibri"/>
          <w:sz w:val="24"/>
        </w:rPr>
      </w:pPr>
      <w:r>
        <w:rPr>
          <w:rFonts w:ascii="Calibri" w:eastAsia="Calibri" w:hAnsi="Calibri" w:cs="Calibri"/>
          <w:sz w:val="24"/>
        </w:rPr>
        <w:t>Integrating all the segments of the proj</w:t>
      </w:r>
      <w:r>
        <w:rPr>
          <w:rFonts w:ascii="Calibri" w:eastAsia="Calibri" w:hAnsi="Calibri" w:cs="Calibri"/>
          <w:sz w:val="24"/>
        </w:rPr>
        <w:t>ect and conducting unit testing.</w:t>
      </w:r>
    </w:p>
    <w:p w:rsidR="0068327B" w14:paraId="10CB8DAE" w14:textId="77777777">
      <w:pPr>
        <w:numPr>
          <w:ilvl w:val="0"/>
          <w:numId w:val="6"/>
        </w:numPr>
        <w:tabs>
          <w:tab w:val="left" w:pos="360"/>
        </w:tabs>
        <w:suppressAutoHyphens/>
        <w:spacing w:before="60" w:after="60"/>
        <w:jc w:val="both"/>
        <w:rPr>
          <w:rFonts w:ascii="Calibri" w:eastAsia="Calibri" w:hAnsi="Calibri" w:cs="Calibri"/>
          <w:b/>
          <w:sz w:val="24"/>
          <w:u w:val="single"/>
        </w:rPr>
      </w:pPr>
      <w:r>
        <w:rPr>
          <w:rFonts w:ascii="Calibri" w:eastAsia="Calibri" w:hAnsi="Calibri" w:cs="Calibri"/>
          <w:sz w:val="24"/>
        </w:rPr>
        <w:t>Debugging and batch jobs and fixing the issues already existing in the batch jobs.</w:t>
      </w:r>
    </w:p>
    <w:p w:rsidR="0068327B" w14:paraId="6C0712B7" w14:textId="77777777">
      <w:pPr>
        <w:jc w:val="both"/>
        <w:rPr>
          <w:rFonts w:ascii="Calibri" w:eastAsia="Calibri" w:hAnsi="Calibri" w:cs="Calibri"/>
          <w:b/>
          <w:sz w:val="24"/>
        </w:rPr>
      </w:pPr>
    </w:p>
    <w:p w:rsidR="0068327B" w14:paraId="6665F3C2" w14:textId="77777777">
      <w:pPr>
        <w:jc w:val="both"/>
        <w:rPr>
          <w:rFonts w:ascii="Calibri" w:eastAsia="Calibri" w:hAnsi="Calibri" w:cs="Calibri"/>
          <w:b/>
          <w:sz w:val="24"/>
          <w:u w:val="single"/>
        </w:rPr>
      </w:pPr>
      <w:r>
        <w:rPr>
          <w:rFonts w:ascii="Calibri" w:eastAsia="Calibri" w:hAnsi="Calibri" w:cs="Calibri"/>
          <w:b/>
          <w:sz w:val="24"/>
          <w:u w:val="single"/>
        </w:rPr>
        <w:t>Project #2</w:t>
      </w:r>
    </w:p>
    <w:p w:rsidR="0068327B" w14:paraId="70454E4A" w14:textId="77777777">
      <w:pPr>
        <w:numPr>
          <w:ilvl w:val="0"/>
          <w:numId w:val="7"/>
        </w:numPr>
        <w:jc w:val="both"/>
        <w:rPr>
          <w:rFonts w:ascii="Calibri" w:eastAsia="Calibri" w:hAnsi="Calibri" w:cs="Calibri"/>
          <w:b/>
          <w:sz w:val="24"/>
          <w:u w:val="single"/>
        </w:rPr>
      </w:pPr>
      <w:r>
        <w:rPr>
          <w:rFonts w:ascii="Calibri" w:eastAsia="Calibri" w:hAnsi="Calibri" w:cs="Calibri"/>
          <w:b/>
          <w:sz w:val="24"/>
        </w:rPr>
        <w:t xml:space="preserve">Client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SIC (Standard </w:t>
      </w:r>
      <w:r>
        <w:rPr>
          <w:rFonts w:ascii="Calibri" w:eastAsia="Calibri" w:hAnsi="Calibri" w:cs="Calibri"/>
          <w:color w:val="000000"/>
          <w:sz w:val="24"/>
        </w:rPr>
        <w:t>Insurance</w:t>
      </w:r>
      <w:r>
        <w:rPr>
          <w:rFonts w:ascii="Calibri" w:eastAsia="Calibri" w:hAnsi="Calibri" w:cs="Calibri"/>
          <w:sz w:val="24"/>
        </w:rPr>
        <w:t>) USA.</w:t>
      </w:r>
    </w:p>
    <w:p w:rsidR="0068327B" w14:paraId="2DD94D8B" w14:textId="77777777">
      <w:pPr>
        <w:numPr>
          <w:ilvl w:val="0"/>
          <w:numId w:val="7"/>
        </w:numPr>
        <w:jc w:val="both"/>
        <w:rPr>
          <w:rFonts w:ascii="Calibri" w:eastAsia="Calibri" w:hAnsi="Calibri" w:cs="Calibri"/>
          <w:b/>
          <w:sz w:val="24"/>
          <w:u w:val="single"/>
        </w:rPr>
      </w:pPr>
      <w:r>
        <w:rPr>
          <w:rFonts w:ascii="Calibri" w:eastAsia="Calibri" w:hAnsi="Calibri" w:cs="Calibri"/>
          <w:b/>
          <w:sz w:val="24"/>
          <w:lang w:val="en-IN"/>
        </w:rPr>
        <w:t xml:space="preserve">Team </w:t>
      </w:r>
      <w:r>
        <w:rPr>
          <w:rFonts w:ascii="Calibri" w:eastAsia="Calibri" w:hAnsi="Calibri" w:cs="Calibri"/>
          <w:b/>
          <w:sz w:val="24"/>
        </w:rPr>
        <w:t xml:space="preserve">Name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w:t>
      </w:r>
      <w:r>
        <w:rPr>
          <w:rFonts w:ascii="Calibri" w:eastAsia="Calibri" w:hAnsi="Calibri" w:cs="Calibri"/>
          <w:b/>
          <w:sz w:val="24"/>
        </w:rPr>
        <w:t xml:space="preserve"> </w:t>
      </w:r>
      <w:r>
        <w:rPr>
          <w:rFonts w:ascii="Calibri" w:eastAsia="Calibri" w:hAnsi="Calibri" w:cs="Calibri"/>
          <w:sz w:val="24"/>
          <w:lang w:val="en-IN"/>
        </w:rPr>
        <w:t>SRU</w:t>
      </w:r>
      <w:r>
        <w:rPr>
          <w:rFonts w:ascii="Calibri" w:eastAsia="Calibri" w:hAnsi="Calibri" w:cs="Calibri"/>
          <w:b/>
          <w:sz w:val="24"/>
        </w:rPr>
        <w:t>(</w:t>
      </w:r>
      <w:r>
        <w:rPr>
          <w:rFonts w:ascii="Calibri" w:eastAsia="Calibri" w:hAnsi="Calibri" w:cs="Calibri"/>
          <w:sz w:val="24"/>
          <w:lang w:val="en-IN"/>
        </w:rPr>
        <w:t>Sales Risk Under Writing</w:t>
      </w:r>
      <w:r>
        <w:rPr>
          <w:rFonts w:ascii="Calibri" w:eastAsia="Calibri" w:hAnsi="Calibri" w:cs="Calibri"/>
          <w:b/>
          <w:sz w:val="24"/>
        </w:rPr>
        <w:t>)</w:t>
      </w:r>
      <w:r>
        <w:rPr>
          <w:rFonts w:ascii="Calibri" w:eastAsia="Calibri" w:hAnsi="Calibri" w:cs="Calibri"/>
          <w:sz w:val="24"/>
        </w:rPr>
        <w:t>.</w:t>
      </w:r>
    </w:p>
    <w:p w:rsidR="0068327B" w14:paraId="04808D44" w14:textId="77777777">
      <w:pPr>
        <w:numPr>
          <w:ilvl w:val="0"/>
          <w:numId w:val="7"/>
        </w:numPr>
        <w:jc w:val="both"/>
        <w:rPr>
          <w:rFonts w:ascii="Calibri" w:eastAsia="Calibri" w:hAnsi="Calibri" w:cs="Calibri"/>
          <w:b/>
          <w:sz w:val="24"/>
          <w:u w:val="single"/>
        </w:rPr>
      </w:pPr>
      <w:r>
        <w:rPr>
          <w:rFonts w:ascii="Calibri" w:eastAsia="Calibri" w:hAnsi="Calibri" w:cs="Calibri"/>
          <w:b/>
          <w:sz w:val="24"/>
        </w:rPr>
        <w:t>Duration</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t xml:space="preserve">: </w:t>
      </w:r>
      <w:r>
        <w:rPr>
          <w:rFonts w:ascii="Calibri" w:eastAsia="Calibri" w:hAnsi="Calibri" w:cs="Calibri"/>
          <w:sz w:val="24"/>
          <w:lang w:val="en-IN"/>
        </w:rPr>
        <w:t xml:space="preserve">March </w:t>
      </w:r>
      <w:r>
        <w:rPr>
          <w:rFonts w:ascii="Calibri" w:eastAsia="Calibri" w:hAnsi="Calibri" w:cs="Calibri"/>
          <w:sz w:val="24"/>
        </w:rPr>
        <w:t>202</w:t>
      </w:r>
      <w:r>
        <w:rPr>
          <w:rFonts w:ascii="Calibri" w:eastAsia="Calibri" w:hAnsi="Calibri" w:cs="Calibri"/>
          <w:sz w:val="24"/>
          <w:lang w:val="en-IN"/>
        </w:rPr>
        <w:t>2</w:t>
      </w:r>
      <w:r>
        <w:rPr>
          <w:rFonts w:ascii="Calibri" w:eastAsia="Calibri" w:hAnsi="Calibri" w:cs="Calibri"/>
          <w:sz w:val="24"/>
        </w:rPr>
        <w:t>.</w:t>
      </w:r>
    </w:p>
    <w:p w:rsidR="0068327B" w14:paraId="52B80CEB" w14:textId="77777777">
      <w:pPr>
        <w:numPr>
          <w:ilvl w:val="0"/>
          <w:numId w:val="7"/>
        </w:numPr>
        <w:jc w:val="both"/>
        <w:rPr>
          <w:rFonts w:ascii="Calibri" w:eastAsia="Calibri" w:hAnsi="Calibri" w:cs="Calibri"/>
          <w:b/>
          <w:sz w:val="24"/>
          <w:u w:val="single"/>
        </w:rPr>
      </w:pPr>
      <w:r>
        <w:rPr>
          <w:rFonts w:ascii="Calibri" w:eastAsia="Calibri" w:hAnsi="Calibri" w:cs="Calibri"/>
          <w:b/>
          <w:sz w:val="24"/>
        </w:rPr>
        <w:t xml:space="preserve">Organization </w:t>
      </w:r>
      <w:r>
        <w:rPr>
          <w:rFonts w:ascii="Calibri" w:eastAsia="Calibri" w:hAnsi="Calibri" w:cs="Calibri"/>
          <w:b/>
          <w:sz w:val="24"/>
        </w:rPr>
        <w:tab/>
      </w:r>
      <w:r>
        <w:rPr>
          <w:rFonts w:ascii="Calibri" w:eastAsia="Calibri" w:hAnsi="Calibri" w:cs="Calibri"/>
          <w:b/>
          <w:sz w:val="24"/>
        </w:rPr>
        <w:tab/>
      </w:r>
      <w:r>
        <w:rPr>
          <w:rFonts w:ascii="Calibri" w:eastAsia="Calibri" w:hAnsi="Calibri" w:cs="Calibri"/>
          <w:b/>
          <w:sz w:val="24"/>
        </w:rPr>
        <w:tab/>
      </w:r>
      <w:r>
        <w:rPr>
          <w:rFonts w:ascii="Calibri" w:eastAsia="Calibri" w:hAnsi="Calibri" w:cs="Calibri"/>
          <w:sz w:val="24"/>
        </w:rPr>
        <w:t xml:space="preserve">: IBM </w:t>
      </w:r>
    </w:p>
    <w:p w:rsidR="0068327B" w14:paraId="79D47B71" w14:textId="77777777">
      <w:pPr>
        <w:numPr>
          <w:ilvl w:val="0"/>
          <w:numId w:val="7"/>
        </w:numPr>
        <w:jc w:val="both"/>
        <w:rPr>
          <w:rFonts w:ascii="Calibri" w:eastAsia="Calibri" w:hAnsi="Calibri" w:cs="Calibri"/>
          <w:b/>
          <w:sz w:val="24"/>
          <w:u w:val="single"/>
        </w:rPr>
      </w:pPr>
      <w:r>
        <w:rPr>
          <w:rFonts w:ascii="Calibri" w:eastAsia="Calibri" w:hAnsi="Calibri" w:cs="Calibri"/>
          <w:b/>
          <w:sz w:val="24"/>
        </w:rPr>
        <w:t xml:space="preserve">Team Size            </w:t>
      </w:r>
      <w:r>
        <w:rPr>
          <w:rFonts w:ascii="Calibri" w:eastAsia="Calibri" w:hAnsi="Calibri" w:cs="Calibri"/>
          <w:bCs/>
          <w:sz w:val="24"/>
        </w:rPr>
        <w:tab/>
      </w:r>
      <w:r>
        <w:rPr>
          <w:rFonts w:ascii="Calibri" w:eastAsia="Calibri" w:hAnsi="Calibri" w:cs="Calibri"/>
          <w:bCs/>
          <w:sz w:val="24"/>
          <w:lang w:val="en-IN"/>
        </w:rPr>
        <w:t xml:space="preserve">         </w:t>
      </w:r>
      <w:r>
        <w:rPr>
          <w:rFonts w:ascii="Calibri" w:eastAsia="Calibri" w:hAnsi="Calibri" w:cs="Calibri"/>
          <w:bCs/>
          <w:sz w:val="24"/>
        </w:rPr>
        <w:t>:</w:t>
      </w:r>
      <w:r>
        <w:rPr>
          <w:rFonts w:ascii="Calibri" w:eastAsia="Calibri" w:hAnsi="Calibri" w:cs="Calibri"/>
          <w:b/>
          <w:sz w:val="24"/>
        </w:rPr>
        <w:t xml:space="preserve"> </w:t>
      </w:r>
      <w:r>
        <w:rPr>
          <w:rFonts w:ascii="Calibri" w:eastAsia="Calibri" w:hAnsi="Calibri" w:cs="Calibri"/>
          <w:b/>
          <w:sz w:val="24"/>
          <w:lang w:val="en-IN"/>
        </w:rPr>
        <w:t xml:space="preserve">8 </w:t>
      </w:r>
      <w:r>
        <w:rPr>
          <w:rFonts w:ascii="Calibri" w:eastAsia="Calibri" w:hAnsi="Calibri" w:cs="Calibri"/>
          <w:sz w:val="24"/>
        </w:rPr>
        <w:t>Members</w:t>
      </w:r>
      <w:r>
        <w:rPr>
          <w:rFonts w:ascii="Calibri" w:eastAsia="Calibri" w:hAnsi="Calibri" w:cs="Calibri"/>
          <w:b/>
          <w:sz w:val="24"/>
        </w:rPr>
        <w:t xml:space="preserve">   </w:t>
      </w:r>
    </w:p>
    <w:p w:rsidR="0068327B" w14:paraId="6790A9B7" w14:textId="77777777">
      <w:pPr>
        <w:numPr>
          <w:ilvl w:val="0"/>
          <w:numId w:val="7"/>
        </w:numPr>
        <w:jc w:val="both"/>
        <w:rPr>
          <w:rFonts w:ascii="Calibri" w:eastAsia="Calibri" w:hAnsi="Calibri" w:cs="Calibri"/>
          <w:b/>
          <w:sz w:val="24"/>
          <w:u w:val="single"/>
        </w:rPr>
      </w:pPr>
      <w:r>
        <w:rPr>
          <w:rFonts w:ascii="Calibri" w:eastAsia="Calibri" w:hAnsi="Calibri" w:cs="Calibri"/>
          <w:b/>
          <w:sz w:val="24"/>
        </w:rPr>
        <w:t xml:space="preserve">Operating System      </w:t>
      </w:r>
      <w:r>
        <w:rPr>
          <w:rFonts w:ascii="Calibri" w:eastAsia="Calibri" w:hAnsi="Calibri" w:cs="Calibri"/>
          <w:b/>
          <w:sz w:val="24"/>
          <w:lang w:val="en-IN"/>
        </w:rPr>
        <w:t xml:space="preserve">       </w:t>
      </w:r>
      <w:r>
        <w:rPr>
          <w:rFonts w:ascii="Calibri" w:eastAsia="Calibri" w:hAnsi="Calibri" w:cs="Calibri"/>
          <w:sz w:val="24"/>
        </w:rPr>
        <w:t>: Windows.</w:t>
      </w:r>
    </w:p>
    <w:p w:rsidR="0068327B" w14:paraId="33CBC180" w14:textId="77777777">
      <w:pPr>
        <w:jc w:val="both"/>
        <w:rPr>
          <w:rFonts w:ascii="Calibri" w:eastAsia="Calibri" w:hAnsi="Calibri" w:cs="Calibri"/>
          <w:b/>
          <w:sz w:val="24"/>
        </w:rPr>
      </w:pPr>
    </w:p>
    <w:p w:rsidR="0068327B" w14:paraId="2ACB142F" w14:textId="77777777">
      <w:pPr>
        <w:tabs>
          <w:tab w:val="left" w:pos="480"/>
        </w:tabs>
        <w:spacing w:line="276" w:lineRule="auto"/>
        <w:rPr>
          <w:rFonts w:ascii="Calibri" w:eastAsia="Calibri" w:hAnsi="Calibri" w:cs="Calibri"/>
          <w:b/>
          <w:sz w:val="24"/>
        </w:rPr>
      </w:pPr>
      <w:r>
        <w:rPr>
          <w:rFonts w:ascii="Calibri" w:eastAsia="Calibri" w:hAnsi="Calibri" w:cs="Calibri"/>
          <w:b/>
          <w:sz w:val="24"/>
        </w:rPr>
        <w:t xml:space="preserve">Description:   </w:t>
      </w:r>
    </w:p>
    <w:p w:rsidR="0068327B" w14:paraId="4BD209E4" w14:textId="77777777">
      <w:pPr>
        <w:tabs>
          <w:tab w:val="left" w:pos="480"/>
        </w:tabs>
        <w:jc w:val="both"/>
        <w:rPr>
          <w:rFonts w:ascii="Calibri" w:eastAsia="Calibri" w:hAnsi="Calibri" w:cs="Calibri"/>
          <w:sz w:val="24"/>
        </w:rPr>
      </w:pPr>
      <w:r>
        <w:rPr>
          <w:rFonts w:ascii="Calibri" w:eastAsia="Calibri" w:hAnsi="Calibri" w:cs="Calibri"/>
          <w:sz w:val="24"/>
        </w:rPr>
        <w:tab/>
        <w:t>Standard Insurance is a pro</w:t>
      </w:r>
      <w:r>
        <w:rPr>
          <w:rFonts w:ascii="Calibri" w:eastAsia="Calibri" w:hAnsi="Calibri" w:cs="Calibri"/>
          <w:sz w:val="24"/>
          <w:lang w:val="en-IN"/>
        </w:rPr>
        <w:t>jec</w:t>
      </w:r>
      <w:r>
        <w:rPr>
          <w:rFonts w:ascii="Calibri" w:eastAsia="Calibri" w:hAnsi="Calibri" w:cs="Calibri"/>
          <w:sz w:val="24"/>
        </w:rPr>
        <w:t xml:space="preserve">t it will provide a channel -for creating Insurance policies based on the contractors or </w:t>
      </w:r>
      <w:r>
        <w:rPr>
          <w:rFonts w:ascii="Calibri" w:eastAsia="Calibri" w:hAnsi="Calibri" w:cs="Calibri"/>
          <w:sz w:val="24"/>
        </w:rPr>
        <w:t>customers requirements and Which include group and individual</w:t>
      </w:r>
      <w:r>
        <w:rPr>
          <w:rFonts w:ascii="Calibri" w:eastAsia="Calibri" w:hAnsi="Calibri" w:cs="Calibri"/>
          <w:sz w:val="24"/>
          <w:lang w:val="en-IN"/>
        </w:rPr>
        <w:t xml:space="preserve"> </w:t>
      </w:r>
      <w:r>
        <w:rPr>
          <w:rFonts w:ascii="Calibri" w:eastAsia="Calibri" w:hAnsi="Calibri" w:cs="Calibri"/>
          <w:sz w:val="24"/>
        </w:rPr>
        <w:t>disability insurance,</w:t>
      </w:r>
      <w:r>
        <w:rPr>
          <w:rFonts w:ascii="Calibri" w:eastAsia="Calibri" w:hAnsi="Calibri" w:cs="Calibri"/>
          <w:sz w:val="24"/>
          <w:lang w:val="en-IN"/>
        </w:rPr>
        <w:t xml:space="preserve"> </w:t>
      </w:r>
      <w:r>
        <w:rPr>
          <w:rFonts w:ascii="Calibri" w:eastAsia="Calibri" w:hAnsi="Calibri" w:cs="Calibri"/>
          <w:sz w:val="24"/>
        </w:rPr>
        <w:t xml:space="preserve">group life ,absence management services,retirement plans. </w:t>
      </w:r>
    </w:p>
    <w:p w:rsidR="0068327B" w14:paraId="53D26038" w14:textId="77777777">
      <w:pPr>
        <w:tabs>
          <w:tab w:val="left" w:pos="360"/>
        </w:tabs>
        <w:suppressAutoHyphens/>
        <w:spacing w:before="60" w:after="60"/>
        <w:jc w:val="both"/>
        <w:rPr>
          <w:rFonts w:ascii="Calibri" w:eastAsia="Calibri" w:hAnsi="Calibri" w:cs="Calibri"/>
          <w:sz w:val="24"/>
        </w:rPr>
      </w:pPr>
      <w:r>
        <w:rPr>
          <w:rFonts w:ascii="Calibri" w:eastAsia="Calibri" w:hAnsi="Calibri" w:cs="Calibri"/>
          <w:b/>
          <w:sz w:val="24"/>
        </w:rPr>
        <w:t>Responsibilities</w:t>
      </w:r>
      <w:r>
        <w:rPr>
          <w:rFonts w:ascii="Calibri" w:eastAsia="Calibri" w:hAnsi="Calibri" w:cs="Calibri"/>
          <w:sz w:val="24"/>
        </w:rPr>
        <w:t xml:space="preserve">: </w:t>
      </w:r>
    </w:p>
    <w:p w:rsidR="0068327B" w14:paraId="48C22FDE" w14:textId="77777777">
      <w:pPr>
        <w:numPr>
          <w:ilvl w:val="0"/>
          <w:numId w:val="6"/>
        </w:numPr>
        <w:tabs>
          <w:tab w:val="left" w:pos="360"/>
        </w:tabs>
        <w:suppressAutoHyphens/>
        <w:spacing w:before="60" w:after="60"/>
        <w:jc w:val="both"/>
        <w:rPr>
          <w:rFonts w:ascii="Calibri" w:eastAsia="Calibri" w:hAnsi="Calibri" w:cs="Calibri"/>
          <w:sz w:val="24"/>
        </w:rPr>
      </w:pPr>
      <w:r>
        <w:rPr>
          <w:rFonts w:ascii="Calibri" w:eastAsia="Calibri" w:hAnsi="Calibri" w:cs="Calibri"/>
          <w:sz w:val="24"/>
        </w:rPr>
        <w:t>Alter the database tables according to the project requirement.</w:t>
      </w:r>
    </w:p>
    <w:p w:rsidR="0068327B" w14:paraId="5CB32439" w14:textId="77777777">
      <w:pPr>
        <w:numPr>
          <w:ilvl w:val="0"/>
          <w:numId w:val="6"/>
        </w:numPr>
        <w:tabs>
          <w:tab w:val="left" w:pos="360"/>
        </w:tabs>
        <w:suppressAutoHyphens/>
        <w:spacing w:before="60" w:after="60"/>
        <w:jc w:val="both"/>
        <w:rPr>
          <w:rFonts w:ascii="Calibri" w:eastAsia="Calibri" w:hAnsi="Calibri" w:cs="Calibri"/>
          <w:b/>
          <w:sz w:val="24"/>
          <w:u w:val="single"/>
        </w:rPr>
      </w:pPr>
      <w:r>
        <w:rPr>
          <w:rFonts w:ascii="Calibri" w:eastAsia="Calibri" w:hAnsi="Calibri" w:cs="Calibri"/>
          <w:sz w:val="24"/>
        </w:rPr>
        <w:t>Analysis of procedures and tri</w:t>
      </w:r>
      <w:r>
        <w:rPr>
          <w:rFonts w:ascii="Calibri" w:eastAsia="Calibri" w:hAnsi="Calibri" w:cs="Calibri"/>
          <w:sz w:val="24"/>
        </w:rPr>
        <w:t>ggers as per the requirement and made connection related changes.</w:t>
      </w:r>
    </w:p>
    <w:p w:rsidR="0068327B" w14:paraId="5F8190F9" w14:textId="77777777">
      <w:pPr>
        <w:numPr>
          <w:ilvl w:val="0"/>
          <w:numId w:val="6"/>
        </w:numPr>
        <w:tabs>
          <w:tab w:val="left" w:pos="360"/>
        </w:tabs>
        <w:suppressAutoHyphens/>
        <w:spacing w:before="60" w:after="60"/>
        <w:jc w:val="both"/>
        <w:rPr>
          <w:rFonts w:ascii="Calibri" w:eastAsia="Calibri" w:hAnsi="Calibri" w:cs="Calibri"/>
          <w:b/>
          <w:sz w:val="24"/>
          <w:u w:val="single"/>
        </w:rPr>
      </w:pPr>
      <w:r>
        <w:rPr>
          <w:rFonts w:ascii="Calibri" w:eastAsia="Calibri" w:hAnsi="Calibri" w:cs="Calibri"/>
          <w:sz w:val="24"/>
          <w:lang w:val="en-IN"/>
        </w:rPr>
        <w:t>Developing automated scripts and conducting unit testing.</w:t>
      </w:r>
    </w:p>
    <w:p w:rsidR="0068327B" w14:paraId="08A37A60" w14:textId="77777777">
      <w:pPr>
        <w:numPr>
          <w:ilvl w:val="0"/>
          <w:numId w:val="6"/>
        </w:numPr>
        <w:tabs>
          <w:tab w:val="left" w:pos="360"/>
        </w:tabs>
        <w:suppressAutoHyphens/>
        <w:spacing w:before="60" w:after="60"/>
        <w:jc w:val="both"/>
        <w:rPr>
          <w:rFonts w:ascii="Calibri" w:eastAsia="Calibri" w:hAnsi="Calibri" w:cs="Calibri"/>
          <w:b/>
          <w:sz w:val="24"/>
          <w:u w:val="single"/>
        </w:rPr>
      </w:pPr>
      <w:r>
        <w:rPr>
          <w:rFonts w:ascii="Calibri" w:eastAsia="Calibri" w:hAnsi="Calibri" w:cs="Calibri"/>
          <w:sz w:val="24"/>
          <w:lang w:val="en-IN"/>
        </w:rPr>
        <w:t xml:space="preserve">Monitoring commission cycle jobs. </w:t>
      </w:r>
    </w:p>
    <w:p w:rsidR="0068327B" w14:paraId="029A6728" w14:textId="77777777">
      <w:pPr>
        <w:jc w:val="both"/>
        <w:rPr>
          <w:rFonts w:ascii="Calibri" w:eastAsia="Calibri" w:hAnsi="Calibri" w:cs="Calibri"/>
          <w:sz w:val="24"/>
        </w:rPr>
      </w:pPr>
    </w:p>
    <w:p w:rsidR="0068327B" w14:paraId="7874186F"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Educational qualifications</w:t>
      </w:r>
    </w:p>
    <w:p w:rsidR="0068327B" w14:paraId="18DA4F4B" w14:textId="77777777">
      <w:pPr>
        <w:numPr>
          <w:ilvl w:val="0"/>
          <w:numId w:val="8"/>
        </w:numPr>
        <w:spacing w:before="100" w:line="276" w:lineRule="auto"/>
        <w:ind w:left="570" w:hanging="360"/>
        <w:rPr>
          <w:rFonts w:ascii="Times New Roman" w:eastAsia="Times New Roman" w:hAnsi="Times New Roman" w:cs="Times New Roman"/>
          <w:sz w:val="24"/>
        </w:rPr>
      </w:pPr>
      <w:r>
        <w:rPr>
          <w:rFonts w:ascii="Calibri" w:eastAsia="Calibri" w:hAnsi="Calibri" w:cs="Calibri"/>
          <w:b/>
          <w:sz w:val="24"/>
        </w:rPr>
        <w:t>Bachelor of Technology</w:t>
      </w:r>
      <w:r>
        <w:rPr>
          <w:rFonts w:ascii="Calibri" w:eastAsia="Calibri" w:hAnsi="Calibri" w:cs="Calibri"/>
          <w:sz w:val="24"/>
        </w:rPr>
        <w:t xml:space="preserve"> </w:t>
      </w:r>
      <w:r>
        <w:rPr>
          <w:rFonts w:ascii="Calibri" w:eastAsia="Calibri" w:hAnsi="Calibri" w:cs="Calibri"/>
          <w:b/>
          <w:sz w:val="24"/>
        </w:rPr>
        <w:t>(Electronics and communication)</w:t>
      </w:r>
      <w:r>
        <w:rPr>
          <w:rFonts w:ascii="Calibri" w:eastAsia="Calibri" w:hAnsi="Calibri" w:cs="Calibri"/>
          <w:sz w:val="24"/>
        </w:rPr>
        <w:t xml:space="preserve"> from </w:t>
      </w:r>
      <w:r>
        <w:rPr>
          <w:rFonts w:ascii="Times New Roman" w:eastAsia="Times New Roman" w:hAnsi="Times New Roman" w:cs="Times New Roman"/>
          <w:b/>
          <w:sz w:val="24"/>
          <w:lang w:val="en-IN"/>
        </w:rPr>
        <w:t>Global</w:t>
      </w:r>
      <w:r>
        <w:rPr>
          <w:rFonts w:ascii="Times New Roman" w:eastAsia="Times New Roman" w:hAnsi="Times New Roman" w:cs="Times New Roman"/>
          <w:b/>
          <w:sz w:val="24"/>
        </w:rPr>
        <w:t xml:space="preserve"> College of Engineering</w:t>
      </w:r>
      <w:r>
        <w:rPr>
          <w:rFonts w:ascii="Times New Roman" w:eastAsia="Times New Roman" w:hAnsi="Times New Roman" w:cs="Times New Roman"/>
          <w:sz w:val="24"/>
        </w:rPr>
        <w:t xml:space="preserve"> </w:t>
      </w:r>
      <w:r>
        <w:rPr>
          <w:rFonts w:ascii="Calibri" w:eastAsia="Calibri" w:hAnsi="Calibri" w:cs="Calibri"/>
          <w:b/>
          <w:sz w:val="24"/>
        </w:rPr>
        <w:t>and Technology</w:t>
      </w:r>
      <w:r>
        <w:rPr>
          <w:rFonts w:ascii="Calibri" w:eastAsia="Calibri" w:hAnsi="Calibri" w:cs="Calibri"/>
          <w:sz w:val="24"/>
        </w:rPr>
        <w:t xml:space="preserve">, </w:t>
      </w:r>
      <w:r>
        <w:rPr>
          <w:rFonts w:ascii="Calibri" w:eastAsia="Calibri" w:hAnsi="Calibri" w:cs="Calibri"/>
          <w:sz w:val="24"/>
          <w:lang w:val="en-IN"/>
        </w:rPr>
        <w:t>Kadapa</w:t>
      </w:r>
      <w:r>
        <w:rPr>
          <w:rFonts w:ascii="Calibri" w:eastAsia="Calibri" w:hAnsi="Calibri" w:cs="Calibri"/>
          <w:sz w:val="24"/>
        </w:rPr>
        <w:t xml:space="preserve">, Affiliated to J.N.T.U, </w:t>
      </w:r>
      <w:r>
        <w:rPr>
          <w:rFonts w:ascii="Calibri" w:eastAsia="Calibri" w:hAnsi="Calibri" w:cs="Calibri"/>
          <w:sz w:val="24"/>
          <w:lang w:val="en-IN"/>
        </w:rPr>
        <w:t xml:space="preserve">Ananthapur </w:t>
      </w:r>
      <w:r>
        <w:rPr>
          <w:rFonts w:ascii="Calibri" w:eastAsia="Calibri" w:hAnsi="Calibri" w:cs="Calibri"/>
          <w:sz w:val="24"/>
        </w:rPr>
        <w:t xml:space="preserve">with </w:t>
      </w:r>
      <w:r>
        <w:rPr>
          <w:rFonts w:ascii="Times New Roman" w:eastAsia="Times New Roman" w:hAnsi="Times New Roman" w:cs="Times New Roman"/>
          <w:sz w:val="24"/>
        </w:rPr>
        <w:t>7</w:t>
      </w:r>
      <w:r>
        <w:rPr>
          <w:rFonts w:ascii="Times New Roman" w:eastAsia="Times New Roman" w:hAnsi="Times New Roman" w:cs="Times New Roman"/>
          <w:sz w:val="24"/>
          <w:lang w:val="en-IN"/>
        </w:rPr>
        <w:t>8</w:t>
      </w:r>
      <w:r>
        <w:rPr>
          <w:rFonts w:ascii="Times New Roman" w:eastAsia="Times New Roman" w:hAnsi="Times New Roman" w:cs="Times New Roman"/>
          <w:sz w:val="24"/>
        </w:rPr>
        <w:t>.</w:t>
      </w:r>
      <w:r>
        <w:rPr>
          <w:rFonts w:ascii="Times New Roman" w:eastAsia="Times New Roman" w:hAnsi="Times New Roman" w:cs="Times New Roman"/>
          <w:sz w:val="24"/>
          <w:lang w:val="en-IN"/>
        </w:rPr>
        <w:t>9</w:t>
      </w:r>
      <w:r>
        <w:rPr>
          <w:rFonts w:ascii="Times New Roman" w:eastAsia="Times New Roman" w:hAnsi="Times New Roman" w:cs="Times New Roman"/>
          <w:sz w:val="24"/>
        </w:rPr>
        <w:t>7</w:t>
      </w:r>
      <w:r>
        <w:rPr>
          <w:rFonts w:ascii="Calibri" w:eastAsia="Calibri" w:hAnsi="Calibri" w:cs="Calibri"/>
          <w:b/>
          <w:sz w:val="24"/>
        </w:rPr>
        <w:t xml:space="preserve"> % marks</w:t>
      </w:r>
      <w:r>
        <w:rPr>
          <w:rFonts w:ascii="Calibri" w:eastAsia="Calibri" w:hAnsi="Calibri" w:cs="Calibri"/>
          <w:sz w:val="24"/>
        </w:rPr>
        <w:t xml:space="preserve"> in the year 201</w:t>
      </w:r>
      <w:r>
        <w:rPr>
          <w:rFonts w:ascii="Calibri" w:eastAsia="Calibri" w:hAnsi="Calibri" w:cs="Calibri"/>
          <w:sz w:val="24"/>
          <w:lang w:val="en-IN"/>
        </w:rPr>
        <w:t>8</w:t>
      </w:r>
    </w:p>
    <w:p w:rsidR="0068327B" w14:paraId="0A20A91F" w14:textId="77777777">
      <w:pPr>
        <w:numPr>
          <w:ilvl w:val="0"/>
          <w:numId w:val="8"/>
        </w:numPr>
        <w:spacing w:before="100" w:line="276" w:lineRule="auto"/>
        <w:ind w:left="570" w:hanging="360"/>
        <w:rPr>
          <w:rFonts w:ascii="Times New Roman" w:eastAsia="Times New Roman" w:hAnsi="Times New Roman" w:cs="Times New Roman"/>
          <w:sz w:val="24"/>
        </w:rPr>
      </w:pPr>
      <w:r>
        <w:rPr>
          <w:rFonts w:ascii="Calibri" w:eastAsia="Calibri" w:hAnsi="Calibri" w:cs="Calibri"/>
          <w:b/>
          <w:sz w:val="24"/>
        </w:rPr>
        <w:t>Senior Secondary School</w:t>
      </w:r>
      <w:r>
        <w:rPr>
          <w:rFonts w:ascii="Calibri" w:eastAsia="Calibri" w:hAnsi="Calibri" w:cs="Calibri"/>
          <w:sz w:val="24"/>
        </w:rPr>
        <w:t xml:space="preserve"> from Sri </w:t>
      </w:r>
      <w:r>
        <w:rPr>
          <w:rFonts w:ascii="Calibri" w:eastAsia="Calibri" w:hAnsi="Calibri" w:cs="Calibri"/>
          <w:sz w:val="24"/>
          <w:lang w:val="en-IN"/>
        </w:rPr>
        <w:t>Gayathri</w:t>
      </w:r>
      <w:r>
        <w:rPr>
          <w:rFonts w:ascii="Calibri" w:eastAsia="Calibri" w:hAnsi="Calibri" w:cs="Calibri"/>
          <w:sz w:val="24"/>
        </w:rPr>
        <w:t xml:space="preserve"> </w:t>
      </w:r>
      <w:r>
        <w:rPr>
          <w:rFonts w:ascii="Times New Roman" w:eastAsia="Times New Roman" w:hAnsi="Times New Roman" w:cs="Times New Roman"/>
          <w:sz w:val="24"/>
        </w:rPr>
        <w:t>College</w:t>
      </w:r>
      <w:r>
        <w:rPr>
          <w:rFonts w:ascii="Calibri" w:eastAsia="Calibri" w:hAnsi="Calibri" w:cs="Calibri"/>
          <w:b/>
          <w:sz w:val="24"/>
        </w:rPr>
        <w:t xml:space="preserve">, </w:t>
      </w:r>
      <w:r>
        <w:rPr>
          <w:rFonts w:ascii="Calibri" w:eastAsia="Calibri" w:hAnsi="Calibri" w:cs="Calibri"/>
          <w:sz w:val="24"/>
        </w:rPr>
        <w:t>ka</w:t>
      </w:r>
      <w:r>
        <w:rPr>
          <w:rFonts w:ascii="Calibri" w:eastAsia="Calibri" w:hAnsi="Calibri" w:cs="Calibri"/>
          <w:sz w:val="24"/>
          <w:lang w:val="en-IN"/>
        </w:rPr>
        <w:t>dapa</w:t>
      </w:r>
      <w:r>
        <w:rPr>
          <w:rFonts w:ascii="Calibri" w:eastAsia="Calibri" w:hAnsi="Calibri" w:cs="Calibri"/>
          <w:b/>
          <w:sz w:val="24"/>
        </w:rPr>
        <w:t>, Board of Intermediate Education, A.P</w:t>
      </w:r>
      <w:r>
        <w:rPr>
          <w:rFonts w:ascii="Calibri" w:eastAsia="Calibri" w:hAnsi="Calibri" w:cs="Calibri"/>
          <w:sz w:val="24"/>
        </w:rPr>
        <w:t xml:space="preserve"> with </w:t>
      </w:r>
      <w:r>
        <w:rPr>
          <w:rFonts w:ascii="Calibri" w:eastAsia="Calibri" w:hAnsi="Calibri" w:cs="Calibri"/>
          <w:sz w:val="24"/>
          <w:lang w:val="en-IN"/>
        </w:rPr>
        <w:t>89.6</w:t>
      </w:r>
      <w:r>
        <w:rPr>
          <w:rFonts w:ascii="Times New Roman" w:eastAsia="Times New Roman" w:hAnsi="Times New Roman" w:cs="Times New Roman"/>
          <w:sz w:val="24"/>
        </w:rPr>
        <w:t>%</w:t>
      </w:r>
      <w:r>
        <w:rPr>
          <w:rFonts w:ascii="Calibri" w:eastAsia="Calibri" w:hAnsi="Calibri" w:cs="Calibri"/>
          <w:sz w:val="24"/>
        </w:rPr>
        <w:t xml:space="preserve"> in the year 201</w:t>
      </w:r>
      <w:r>
        <w:rPr>
          <w:rFonts w:ascii="Calibri" w:eastAsia="Calibri" w:hAnsi="Calibri" w:cs="Calibri"/>
          <w:sz w:val="24"/>
          <w:lang w:val="en-IN"/>
        </w:rPr>
        <w:t>4</w:t>
      </w:r>
    </w:p>
    <w:p w:rsidR="0068327B" w14:paraId="2204B892" w14:textId="77777777">
      <w:pPr>
        <w:numPr>
          <w:ilvl w:val="0"/>
          <w:numId w:val="9"/>
        </w:numPr>
        <w:spacing w:before="100" w:line="276" w:lineRule="auto"/>
        <w:ind w:left="720" w:hanging="360"/>
        <w:rPr>
          <w:rFonts w:ascii="Times New Roman" w:eastAsia="Times New Roman" w:hAnsi="Times New Roman" w:cs="Times New Roman"/>
          <w:sz w:val="24"/>
        </w:rPr>
      </w:pPr>
      <w:r>
        <w:rPr>
          <w:rFonts w:ascii="Calibri" w:eastAsia="Calibri" w:hAnsi="Calibri" w:cs="Calibri"/>
          <w:b/>
          <w:sz w:val="24"/>
        </w:rPr>
        <w:t>Secondary School Certificate</w:t>
      </w:r>
      <w:r>
        <w:rPr>
          <w:rFonts w:ascii="Calibri" w:eastAsia="Calibri" w:hAnsi="Calibri" w:cs="Calibri"/>
          <w:sz w:val="24"/>
        </w:rPr>
        <w:t xml:space="preserve"> from </w:t>
      </w:r>
      <w:r>
        <w:rPr>
          <w:rFonts w:ascii="Calibri" w:eastAsia="Calibri" w:hAnsi="Calibri" w:cs="Calibri"/>
          <w:sz w:val="24"/>
          <w:lang w:val="en-IN"/>
        </w:rPr>
        <w:t>RR</w:t>
      </w:r>
      <w:r>
        <w:rPr>
          <w:rFonts w:ascii="Times New Roman" w:eastAsia="Times New Roman" w:hAnsi="Times New Roman" w:cs="Times New Roman"/>
          <w:sz w:val="24"/>
        </w:rPr>
        <w:t xml:space="preserve"> High School ,</w:t>
      </w:r>
      <w:r>
        <w:rPr>
          <w:rFonts w:ascii="Times New Roman" w:eastAsia="Times New Roman" w:hAnsi="Times New Roman" w:cs="Times New Roman"/>
          <w:sz w:val="24"/>
          <w:lang w:val="en-IN"/>
        </w:rPr>
        <w:t>Chennur</w:t>
      </w:r>
      <w:r>
        <w:rPr>
          <w:rFonts w:ascii="Times New Roman" w:eastAsia="Times New Roman" w:hAnsi="Times New Roman" w:cs="Times New Roman"/>
          <w:sz w:val="24"/>
        </w:rPr>
        <w:t>,</w:t>
      </w:r>
      <w:r>
        <w:rPr>
          <w:rFonts w:ascii="Calibri" w:eastAsia="Calibri" w:hAnsi="Calibri" w:cs="Calibri"/>
          <w:b/>
          <w:sz w:val="24"/>
        </w:rPr>
        <w:t xml:space="preserve"> Board of Secondary Education, A.P</w:t>
      </w:r>
      <w:r>
        <w:rPr>
          <w:rFonts w:ascii="Calibri" w:eastAsia="Calibri" w:hAnsi="Calibri" w:cs="Calibri"/>
          <w:sz w:val="24"/>
        </w:rPr>
        <w:t xml:space="preserve"> with </w:t>
      </w:r>
      <w:r>
        <w:rPr>
          <w:rFonts w:ascii="Calibri" w:eastAsia="Calibri" w:hAnsi="Calibri" w:cs="Calibri"/>
          <w:b/>
          <w:sz w:val="24"/>
        </w:rPr>
        <w:t>8</w:t>
      </w:r>
      <w:r>
        <w:rPr>
          <w:rFonts w:ascii="Calibri" w:eastAsia="Calibri" w:hAnsi="Calibri" w:cs="Calibri"/>
          <w:b/>
          <w:sz w:val="24"/>
          <w:lang w:val="en-IN"/>
        </w:rPr>
        <w:t>8</w:t>
      </w:r>
      <w:r>
        <w:rPr>
          <w:rFonts w:ascii="Calibri" w:eastAsia="Calibri" w:hAnsi="Calibri" w:cs="Calibri"/>
          <w:b/>
          <w:sz w:val="24"/>
        </w:rPr>
        <w:t>%.</w:t>
      </w:r>
      <w:r>
        <w:rPr>
          <w:rFonts w:ascii="Calibri" w:eastAsia="Calibri" w:hAnsi="Calibri" w:cs="Calibri"/>
          <w:sz w:val="24"/>
        </w:rPr>
        <w:t xml:space="preserve"> in the year 201</w:t>
      </w:r>
      <w:r>
        <w:rPr>
          <w:rFonts w:ascii="Calibri" w:eastAsia="Calibri" w:hAnsi="Calibri" w:cs="Calibri"/>
          <w:sz w:val="24"/>
          <w:lang w:val="en-IN"/>
        </w:rPr>
        <w:t>2</w:t>
      </w:r>
    </w:p>
    <w:p w:rsidR="0068327B" w14:paraId="2A297642" w14:textId="77777777">
      <w:pPr>
        <w:spacing w:after="40"/>
        <w:jc w:val="both"/>
        <w:rPr>
          <w:rFonts w:ascii="Calibri" w:eastAsia="Calibri" w:hAnsi="Calibri" w:cs="Calibri"/>
          <w:sz w:val="24"/>
        </w:rPr>
      </w:pPr>
    </w:p>
    <w:p w:rsidR="0068327B" w14:paraId="13AA84D1" w14:textId="77777777">
      <w:pPr>
        <w:ind w:right="29"/>
        <w:jc w:val="both"/>
        <w:rPr>
          <w:rFonts w:ascii="Calibri" w:eastAsia="Calibri" w:hAnsi="Calibri" w:cs="Calibri"/>
          <w:b/>
          <w:caps/>
          <w:color w:val="FFFFFF"/>
          <w:sz w:val="24"/>
          <w:shd w:val="clear" w:color="auto" w:fill="808080"/>
        </w:rPr>
      </w:pPr>
      <w:r>
        <w:rPr>
          <w:rFonts w:ascii="Calibri" w:eastAsia="Calibri" w:hAnsi="Calibri" w:cs="Calibri"/>
          <w:b/>
          <w:caps/>
          <w:color w:val="FFFFFF"/>
          <w:sz w:val="24"/>
          <w:shd w:val="clear" w:color="auto" w:fill="808080"/>
        </w:rPr>
        <w:t>personal details</w:t>
      </w:r>
    </w:p>
    <w:p w:rsidR="0068327B" w14:paraId="0FB5FA4E"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Name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xml:space="preserve">: </w:t>
      </w:r>
      <w:r>
        <w:rPr>
          <w:rFonts w:ascii="Calibri" w:eastAsia="Calibri" w:hAnsi="Calibri" w:cs="Calibri"/>
          <w:sz w:val="24"/>
          <w:lang w:val="en-IN"/>
        </w:rPr>
        <w:t>Nandini Palagiri</w:t>
      </w:r>
    </w:p>
    <w:p w:rsidR="0068327B" w14:paraId="53503489"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 xml:space="preserve">Father Name </w:t>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xml:space="preserve">: </w:t>
      </w:r>
      <w:r>
        <w:rPr>
          <w:rFonts w:ascii="Calibri" w:eastAsia="Calibri" w:hAnsi="Calibri" w:cs="Calibri"/>
          <w:sz w:val="24"/>
          <w:lang w:val="en-IN"/>
        </w:rPr>
        <w:t>Maheswar Reddy</w:t>
      </w:r>
    </w:p>
    <w:p w:rsidR="0068327B" w14:paraId="46FC606F"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Date of Birth</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xml:space="preserve">: </w:t>
      </w:r>
      <w:r>
        <w:rPr>
          <w:rFonts w:ascii="Calibri" w:eastAsia="Calibri" w:hAnsi="Calibri" w:cs="Calibri"/>
          <w:sz w:val="24"/>
          <w:lang w:val="en-IN"/>
        </w:rPr>
        <w:t>April</w:t>
      </w:r>
      <w:r>
        <w:rPr>
          <w:rFonts w:ascii="Calibri" w:eastAsia="Calibri" w:hAnsi="Calibri" w:cs="Calibri"/>
          <w:sz w:val="24"/>
        </w:rPr>
        <w:t>1</w:t>
      </w:r>
      <w:r>
        <w:rPr>
          <w:rFonts w:ascii="Calibri" w:eastAsia="Calibri" w:hAnsi="Calibri" w:cs="Calibri"/>
          <w:sz w:val="24"/>
          <w:lang w:val="en-IN"/>
        </w:rPr>
        <w:t>3</w:t>
      </w:r>
      <w:r>
        <w:rPr>
          <w:rFonts w:ascii="Calibri" w:eastAsia="Calibri" w:hAnsi="Calibri" w:cs="Calibri"/>
          <w:sz w:val="24"/>
        </w:rPr>
        <w:t>, 199</w:t>
      </w:r>
      <w:r>
        <w:rPr>
          <w:rFonts w:ascii="Calibri" w:eastAsia="Calibri" w:hAnsi="Calibri" w:cs="Calibri"/>
          <w:sz w:val="24"/>
          <w:lang w:val="en-IN"/>
        </w:rPr>
        <w:t>7</w:t>
      </w:r>
      <w:r>
        <w:rPr>
          <w:rFonts w:ascii="Calibri" w:eastAsia="Calibri" w:hAnsi="Calibri" w:cs="Calibri"/>
          <w:sz w:val="24"/>
        </w:rPr>
        <w:t>.</w:t>
      </w:r>
    </w:p>
    <w:p w:rsidR="0068327B" w14:paraId="5B0C550B"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 xml:space="preserve">Languages </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xml:space="preserve">: Telugu, English </w:t>
      </w:r>
    </w:p>
    <w:p w:rsidR="0068327B" w14:paraId="03277538"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Email</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xml:space="preserve">: </w:t>
      </w:r>
      <w:r>
        <w:rPr>
          <w:rFonts w:ascii="Calibri" w:eastAsia="Calibri" w:hAnsi="Calibri" w:cs="Calibri"/>
          <w:sz w:val="24"/>
          <w:lang w:val="en-IN"/>
        </w:rPr>
        <w:t>nandinipalagiri1997</w:t>
      </w:r>
      <w:r>
        <w:rPr>
          <w:rFonts w:ascii="Calibri" w:eastAsia="Calibri" w:hAnsi="Calibri" w:cs="Calibri"/>
          <w:sz w:val="24"/>
        </w:rPr>
        <w:t>@gmail.com</w:t>
      </w:r>
    </w:p>
    <w:p w:rsidR="0068327B" w14:paraId="1BC8A03D"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Mobile</w:t>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rPr>
        <w:tab/>
      </w:r>
      <w:r>
        <w:rPr>
          <w:rFonts w:ascii="Calibri" w:eastAsia="Calibri" w:hAnsi="Calibri" w:cs="Calibri"/>
          <w:sz w:val="24"/>
          <w:lang w:val="en-IN"/>
        </w:rPr>
        <w:tab/>
      </w:r>
      <w:r>
        <w:rPr>
          <w:rFonts w:ascii="Calibri" w:eastAsia="Calibri" w:hAnsi="Calibri" w:cs="Calibri"/>
          <w:sz w:val="24"/>
        </w:rPr>
        <w:t>: +91-</w:t>
      </w:r>
      <w:r>
        <w:rPr>
          <w:rFonts w:ascii="Calibri" w:eastAsia="Calibri" w:hAnsi="Calibri" w:cs="Calibri"/>
          <w:sz w:val="24"/>
          <w:lang w:val="en-IN"/>
        </w:rPr>
        <w:t>8096953476</w:t>
      </w:r>
    </w:p>
    <w:p w:rsidR="0068327B" w14:paraId="7AB81528" w14:textId="77777777">
      <w:pPr>
        <w:numPr>
          <w:ilvl w:val="0"/>
          <w:numId w:val="10"/>
        </w:numPr>
        <w:tabs>
          <w:tab w:val="left" w:pos="720"/>
        </w:tabs>
        <w:ind w:left="720" w:hanging="360"/>
        <w:jc w:val="both"/>
        <w:rPr>
          <w:rFonts w:ascii="Calibri" w:eastAsia="Calibri" w:hAnsi="Calibri" w:cs="Calibri"/>
          <w:sz w:val="24"/>
        </w:rPr>
      </w:pPr>
      <w:r>
        <w:rPr>
          <w:rFonts w:ascii="Calibri" w:eastAsia="Calibri" w:hAnsi="Calibri" w:cs="Calibri"/>
          <w:sz w:val="24"/>
        </w:rPr>
        <w:t>Alternate Mobile No</w:t>
      </w:r>
      <w:r>
        <w:rPr>
          <w:rFonts w:ascii="Calibri" w:eastAsia="Calibri" w:hAnsi="Calibri" w:cs="Calibri"/>
          <w:sz w:val="24"/>
        </w:rPr>
        <w:tab/>
        <w:t>: +91-</w:t>
      </w:r>
      <w:r>
        <w:rPr>
          <w:rFonts w:ascii="Calibri" w:eastAsia="Calibri" w:hAnsi="Calibri" w:cs="Calibri"/>
          <w:sz w:val="24"/>
          <w:lang w:val="en-IN"/>
        </w:rPr>
        <w:t>8050990180</w:t>
      </w:r>
    </w:p>
    <w:p w:rsidR="0068327B" w14:paraId="03109DF0" w14:textId="77777777">
      <w:pPr>
        <w:tabs>
          <w:tab w:val="left" w:pos="720"/>
        </w:tabs>
        <w:jc w:val="both"/>
        <w:rPr>
          <w:rFonts w:ascii="Calibri" w:eastAsia="Calibri" w:hAnsi="Calibri" w:cs="Calibri"/>
          <w:sz w:val="24"/>
        </w:rPr>
      </w:pPr>
    </w:p>
    <w:p w:rsidR="0068327B" w14:paraId="2F87C426" w14:textId="77777777">
      <w:pPr>
        <w:rPr>
          <w:rFonts w:ascii="Calibri" w:eastAsia="Calibri" w:hAnsi="Calibri" w:cs="Calibri"/>
          <w:sz w:val="24"/>
        </w:rPr>
      </w:pPr>
    </w:p>
    <w:p w:rsidR="0068327B" w14:paraId="067CB5FC" w14:textId="77777777">
      <w:pPr>
        <w:rPr>
          <w:rFonts w:ascii="Times New Roman" w:eastAsia="Times New Roman" w:hAnsi="Times New Roman" w:cs="Times New Roman"/>
          <w:sz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8820E49D"/>
    <w:multiLevelType w:val="singleLevel"/>
    <w:tmpl w:val="8820E49D"/>
    <w:lvl w:ilvl="0">
      <w:start w:val="1"/>
      <w:numFmt w:val="bullet"/>
      <w:lvlText w:val="•"/>
      <w:lvlJc w:val="left"/>
      <w:pPr>
        <w:ind w:left="210"/>
      </w:pPr>
    </w:lvl>
  </w:abstractNum>
  <w:abstractNum w:abstractNumId="1">
    <w:nsid w:val="BF205925"/>
    <w:multiLevelType w:val="singleLevel"/>
    <w:tmpl w:val="BF205925"/>
    <w:lvl w:ilvl="0">
      <w:start w:val="1"/>
      <w:numFmt w:val="bullet"/>
      <w:lvlText w:val="•"/>
      <w:lvlJc w:val="left"/>
      <w:pPr>
        <w:ind w:left="-150"/>
      </w:pPr>
    </w:lvl>
  </w:abstractNum>
  <w:abstractNum w:abstractNumId="2">
    <w:nsid w:val="C8879AEF"/>
    <w:multiLevelType w:val="singleLevel"/>
    <w:tmpl w:val="C8879AEF"/>
    <w:lvl w:ilvl="0">
      <w:start w:val="1"/>
      <w:numFmt w:val="bullet"/>
      <w:lvlText w:val="•"/>
      <w:lvlJc w:val="left"/>
    </w:lvl>
  </w:abstractNum>
  <w:abstractNum w:abstractNumId="3">
    <w:nsid w:val="CF092B84"/>
    <w:multiLevelType w:val="singleLevel"/>
    <w:tmpl w:val="CF092B84"/>
    <w:lvl w:ilvl="0">
      <w:start w:val="1"/>
      <w:numFmt w:val="bullet"/>
      <w:lvlText w:val="•"/>
      <w:lvlJc w:val="left"/>
      <w:pPr>
        <w:ind w:left="-150"/>
      </w:pPr>
    </w:lvl>
  </w:abstractNum>
  <w:abstractNum w:abstractNumId="4">
    <w:nsid w:val="EBD6F1EA"/>
    <w:multiLevelType w:val="singleLevel"/>
    <w:tmpl w:val="EBD6F1EA"/>
    <w:lvl w:ilvl="0">
      <w:start w:val="1"/>
      <w:numFmt w:val="bullet"/>
      <w:lvlText w:val="•"/>
      <w:lvlJc w:val="left"/>
      <w:pPr>
        <w:ind w:left="210"/>
      </w:pPr>
    </w:lvl>
  </w:abstractNum>
  <w:abstractNum w:abstractNumId="5">
    <w:nsid w:val="0053208E"/>
    <w:multiLevelType w:val="singleLevel"/>
    <w:tmpl w:val="0053208E"/>
    <w:lvl w:ilvl="0">
      <w:start w:val="1"/>
      <w:numFmt w:val="bullet"/>
      <w:lvlText w:val="•"/>
      <w:lvlJc w:val="left"/>
      <w:pPr>
        <w:ind w:left="-150"/>
      </w:pPr>
    </w:lvl>
  </w:abstractNum>
  <w:abstractNum w:abstractNumId="6">
    <w:nsid w:val="4B17AB7B"/>
    <w:multiLevelType w:val="singleLevel"/>
    <w:tmpl w:val="4B17AB7B"/>
    <w:lvl w:ilvl="0">
      <w:start w:val="1"/>
      <w:numFmt w:val="bullet"/>
      <w:lvlText w:val="•"/>
      <w:lvlJc w:val="left"/>
      <w:pPr>
        <w:ind w:left="210"/>
      </w:pPr>
    </w:lvl>
  </w:abstractNum>
  <w:abstractNum w:abstractNumId="7">
    <w:nsid w:val="4D4DC07F"/>
    <w:multiLevelType w:val="singleLevel"/>
    <w:tmpl w:val="4D4DC07F"/>
    <w:lvl w:ilvl="0">
      <w:start w:val="1"/>
      <w:numFmt w:val="bullet"/>
      <w:lvlText w:val="•"/>
      <w:lvlJc w:val="left"/>
    </w:lvl>
  </w:abstractNum>
  <w:abstractNum w:abstractNumId="8">
    <w:nsid w:val="59ADCABA"/>
    <w:multiLevelType w:val="singleLevel"/>
    <w:tmpl w:val="59ADCABA"/>
    <w:lvl w:ilvl="0">
      <w:start w:val="1"/>
      <w:numFmt w:val="bullet"/>
      <w:lvlText w:val="•"/>
      <w:lvlJc w:val="left"/>
      <w:pPr>
        <w:ind w:left="-150"/>
      </w:pPr>
    </w:lvl>
  </w:abstractNum>
  <w:abstractNum w:abstractNumId="9">
    <w:nsid w:val="5A241D34"/>
    <w:multiLevelType w:val="singleLevel"/>
    <w:tmpl w:val="5A241D34"/>
    <w:lvl w:ilvl="0">
      <w:start w:val="1"/>
      <w:numFmt w:val="bullet"/>
      <w:lvlText w:val="•"/>
      <w:lvlJc w:val="left"/>
      <w:pPr>
        <w:ind w:left="-150"/>
      </w:pPr>
    </w:lvl>
  </w:abstractNum>
  <w:num w:numId="1">
    <w:abstractNumId w:val="5"/>
  </w:num>
  <w:num w:numId="2">
    <w:abstractNumId w:val="3"/>
  </w:num>
  <w:num w:numId="3">
    <w:abstractNumId w:val="8"/>
  </w:num>
  <w:num w:numId="4">
    <w:abstractNumId w:val="1"/>
  </w:num>
  <w:num w:numId="5">
    <w:abstractNumId w:val="6"/>
  </w:num>
  <w:num w:numId="6">
    <w:abstractNumId w:val="4"/>
  </w:num>
  <w:num w:numId="7">
    <w:abstractNumId w:val="0"/>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50"/>
  <w:revisionView w:comments="1" w:formatting="1" w:inkAnnotations="0" w:insDel="1" w:markup="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27B"/>
    <w:rsid w:val="0068327B"/>
    <w:rsid w:val="00771914"/>
    <w:rsid w:val="00F1315D"/>
    <w:rsid w:val="0BA81267"/>
    <w:rsid w:val="13B8135D"/>
    <w:rsid w:val="20362A4E"/>
    <w:rsid w:val="27E550D9"/>
    <w:rsid w:val="2BB8752B"/>
    <w:rsid w:val="31892F29"/>
    <w:rsid w:val="326E4A37"/>
    <w:rsid w:val="33582884"/>
    <w:rsid w:val="35A40370"/>
    <w:rsid w:val="462F5CC5"/>
    <w:rsid w:val="4EF43951"/>
    <w:rsid w:val="513C73C7"/>
    <w:rsid w:val="55476E12"/>
    <w:rsid w:val="5B025F0E"/>
    <w:rsid w:val="5E987702"/>
    <w:rsid w:val="60FE3B93"/>
    <w:rsid w:val="71374018"/>
    <w:rsid w:val="74A20E02"/>
    <w:rsid w:val="79A47B9E"/>
    <w:rsid w:val="7DE96BA6"/>
    <w:rsid w:val="7FEB0E98"/>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docId w15:val="{04931258-2988-4F99-AD1B-FF691138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nandinipalagiri1997@gmail.com" TargetMode="External" /><Relationship Id="rId5" Type="http://schemas.openxmlformats.org/officeDocument/2006/relationships/image" Target="https://rdxfootmark.naukri.com/v2/track/openCv?trackingInfo=a7a5ca271d9c85ea27f48c01e139ebbc134f530e18705c4458440321091b5b58120f120212415e5f0a4356014b4450530401195c1333471b1b1110435b5b00574e1100031f031207004900145a7045111b455a5801554a1515035b480301035e2715511b1b1119135c550c00431a0d400343400e5a5d554b1a5b470210120b580a004c470d43021240585b1b4d58505045111b535e5c0b5843120017021253156&amp;docType=docx" TargetMode="Externa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599</Words>
  <Characters>3415</Characters>
  <Application>Microsoft Office Word</Application>
  <DocSecurity>0</DocSecurity>
  <Lines>28</Lines>
  <Paragraphs>8</Paragraphs>
  <ScaleCrop>false</ScaleCrop>
  <Company>IBM Corporation</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002BNL744</dc:creator>
  <cp:lastModifiedBy>Palagiri Nandini</cp:lastModifiedBy>
  <cp:revision>2</cp:revision>
  <dcterms:created xsi:type="dcterms:W3CDTF">2023-06-05T04:40:00Z</dcterms:created>
  <dcterms:modified xsi:type="dcterms:W3CDTF">2023-06-05T04:40:00Z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D8705C904FE4438B9A0437772A13BC09</vt:lpwstr>
  </property>
  <property fmtid="{D5CDD505-2E9C-101B-9397-08002B2CF9AE}" pid="3" name="KSOProductBuildVer">
    <vt:lpwstr>1033-11.2.0.11210</vt:lpwstr>
  </property>
</Properties>
</file>